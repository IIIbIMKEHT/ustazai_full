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Викторина по теме "Формирование представлений об эволюции. Учение Ч. Дарвина"</w:t>
      </w:r>
      <w:r/>
    </w:p>
    <w:p>
      <w:pPr>
        <w:pStyle w:val="Heading2"/>
      </w:pPr>
      <w:r>
        <w:t>Сұрақтар</w:t>
      </w:r>
      <w:r/>
    </w:p>
    <w:p>
      <w:r/>
      <w:r>
        <w:rPr>
          <w:b/>
        </w:rPr>
        <w:t>1. Чарльз Дарвиннің эволюция туралы негізгі идеясы қандай?</w:t>
      </w:r>
      <w:r/>
      <w:r/>
    </w:p>
    <w:p>
      <w:pPr>
        <w:pStyle w:val="ListBullet"/>
        <w:spacing w:line="240" w:lineRule="auto"/>
        <w:ind w:left="720"/>
      </w:pPr>
      <w:r/>
      <w:r>
        <w:t>A) Тірі организмдер бір-бірінен тәуелсіз пайда болады.</w:t>
      </w:r>
      <w:r/>
    </w:p>
    <w:p>
      <w:pPr>
        <w:pStyle w:val="ListBullet"/>
        <w:spacing w:line="240" w:lineRule="auto"/>
        <w:ind w:left="720"/>
      </w:pPr>
      <w:r/>
      <w:r>
        <w:t>B) Тіршілік формалары уақыт өте келе өзгеріп, жаңа түрлерге айналады.</w:t>
      </w:r>
      <w:r/>
    </w:p>
    <w:p>
      <w:pPr>
        <w:pStyle w:val="ListBullet"/>
        <w:spacing w:line="240" w:lineRule="auto"/>
        <w:ind w:left="720"/>
      </w:pPr>
      <w:r/>
      <w:r>
        <w:t>C) Тіршілік формалары ешқашан өзгермейді.</w:t>
      </w:r>
      <w:r/>
    </w:p>
    <w:p>
      <w:pPr>
        <w:pStyle w:val="ListBullet"/>
        <w:spacing w:line="240" w:lineRule="auto"/>
        <w:ind w:left="720"/>
      </w:pPr>
      <w:r/>
      <w:r>
        <w:t>D) Тірі организмдер тек табиғи апаттар арқылы ғана өзгеріске ұшырайды.</w:t>
      </w:r>
      <w:r/>
      <w:r/>
    </w:p>
    <w:p>
      <w:r/>
      <w:r>
        <w:rPr>
          <w:b/>
        </w:rPr>
        <w:t>Дұрыс жауап:</w:t>
      </w:r>
      <w:r>
        <w:t xml:space="preserve"> B) Тіршілік формалары уақыт өте келе өзгеріп, жаңа түрлерге айналады. Бұл жауап дұрыс, себебі Дарвиннің эволюция теориясы тірі организмдердің өзгеруін және жаңа түрлердің пайда болуын түсіндіреді.</w:t>
      </w:r>
      <w:r/>
    </w:p>
    <w:p>
      <w:r/>
      <w:r>
        <w:rPr>
          <w:b/>
        </w:rPr>
        <w:t>2. "Табиғи сұрыптау" ұғымы нені білдіреді?</w:t>
      </w:r>
      <w:r/>
      <w:r/>
    </w:p>
    <w:p>
      <w:pPr>
        <w:pStyle w:val="ListBullet"/>
        <w:spacing w:line="240" w:lineRule="auto"/>
        <w:ind w:left="720"/>
      </w:pPr>
      <w:r/>
      <w:r>
        <w:t>A) Адамдардың түрлерді сұрыптауы.</w:t>
      </w:r>
      <w:r/>
    </w:p>
    <w:p>
      <w:pPr>
        <w:pStyle w:val="ListBullet"/>
        <w:spacing w:line="240" w:lineRule="auto"/>
        <w:ind w:left="720"/>
      </w:pPr>
      <w:r/>
      <w:r>
        <w:t>B) Тірі организмдердің табиғи ортада өмір сүру үшін күресі.</w:t>
      </w:r>
      <w:r/>
    </w:p>
    <w:p>
      <w:pPr>
        <w:pStyle w:val="ListBullet"/>
        <w:spacing w:line="240" w:lineRule="auto"/>
        <w:ind w:left="720"/>
      </w:pPr>
      <w:r/>
      <w:r>
        <w:t>C) Тірі организмдердің кездейсоқ мутациялары.</w:t>
      </w:r>
      <w:r/>
    </w:p>
    <w:p>
      <w:pPr>
        <w:pStyle w:val="ListBullet"/>
        <w:spacing w:line="240" w:lineRule="auto"/>
        <w:ind w:left="720"/>
      </w:pPr>
      <w:r/>
      <w:r>
        <w:t>D) Тірі организмдердің бір-бірімен байланысы.</w:t>
      </w:r>
      <w:r/>
      <w:r/>
    </w:p>
    <w:p>
      <w:r/>
      <w:r>
        <w:rPr>
          <w:b/>
        </w:rPr>
        <w:t>Дұрыс жауап:</w:t>
      </w:r>
      <w:r>
        <w:t xml:space="preserve"> B) Тірі организмдердің табиғи ортада өмір сүру үшін күресі. Бұл жауап дұрыс, себебі табиғи сұрыптау – тірі организмдердің табиғи ортада өмір сүруі мен көбеюі үшін ең қолайлы қасиеттерді таңдау процесі.</w:t>
      </w:r>
      <w:r/>
    </w:p>
    <w:p>
      <w:r/>
      <w:r>
        <w:rPr>
          <w:b/>
        </w:rPr>
        <w:t>3. Чарльз Дарвиннің "Түрлердің шығуы" атты еңбегі қашан жарық көрді?</w:t>
      </w:r>
      <w:r/>
      <w:r/>
    </w:p>
    <w:p>
      <w:pPr>
        <w:pStyle w:val="ListBullet"/>
        <w:spacing w:line="240" w:lineRule="auto"/>
        <w:ind w:left="720"/>
      </w:pPr>
      <w:r/>
      <w:r>
        <w:t>A) 1831 жылы</w:t>
      </w:r>
      <w:r/>
    </w:p>
    <w:p>
      <w:pPr>
        <w:pStyle w:val="ListBullet"/>
        <w:spacing w:line="240" w:lineRule="auto"/>
        <w:ind w:left="720"/>
      </w:pPr>
      <w:r/>
      <w:r>
        <w:t>B) 1859 жылы</w:t>
      </w:r>
      <w:r/>
    </w:p>
    <w:p>
      <w:pPr>
        <w:pStyle w:val="ListBullet"/>
        <w:spacing w:line="240" w:lineRule="auto"/>
        <w:ind w:left="720"/>
      </w:pPr>
      <w:r/>
      <w:r>
        <w:t>C) 1871 жылы</w:t>
      </w:r>
      <w:r/>
    </w:p>
    <w:p>
      <w:pPr>
        <w:pStyle w:val="ListBullet"/>
        <w:spacing w:line="240" w:lineRule="auto"/>
        <w:ind w:left="720"/>
      </w:pPr>
      <w:r/>
      <w:r>
        <w:t>D) 1895 жылы</w:t>
      </w:r>
      <w:r/>
      <w:r/>
    </w:p>
    <w:p>
      <w:r/>
      <w:r>
        <w:rPr>
          <w:b/>
        </w:rPr>
        <w:t>Дұрыс жауап:</w:t>
      </w:r>
      <w:r>
        <w:t xml:space="preserve"> B) 1859 жылы. Бұл жауап дұрыс, себебі Дарвиннің "Түрлердің шығуы" еңбегі 1859 жылы жарияланды және эволюция туралы ғылыми түсініктерді түбегейлі өзгертті.</w:t>
      </w:r>
      <w:r/>
    </w:p>
    <w:p>
      <w:r/>
      <w:r>
        <w:rPr>
          <w:b/>
        </w:rPr>
        <w:t>4. Дарвиннің эволюциялық теориясы қандай ғылыми принциптерге негізделеді?</w:t>
      </w:r>
      <w:r/>
      <w:r/>
    </w:p>
    <w:p>
      <w:pPr>
        <w:pStyle w:val="ListBullet"/>
        <w:spacing w:line="240" w:lineRule="auto"/>
        <w:ind w:left="720"/>
      </w:pPr>
      <w:r/>
      <w:r>
        <w:t>A) Генетикалық өзгергіштік, табиғи сұрыптау, және бейімделу.</w:t>
      </w:r>
      <w:r/>
    </w:p>
    <w:p>
      <w:pPr>
        <w:pStyle w:val="ListBullet"/>
        <w:spacing w:line="240" w:lineRule="auto"/>
        <w:ind w:left="720"/>
      </w:pPr>
      <w:r/>
      <w:r>
        <w:t>B) Тек мутациялар мен кездейсоқтық.</w:t>
      </w:r>
      <w:r/>
    </w:p>
    <w:p>
      <w:pPr>
        <w:pStyle w:val="ListBullet"/>
        <w:spacing w:line="240" w:lineRule="auto"/>
        <w:ind w:left="720"/>
      </w:pPr>
      <w:r/>
      <w:r>
        <w:t>C) Тек экологиялық факторлар.</w:t>
      </w:r>
      <w:r/>
    </w:p>
    <w:p>
      <w:pPr>
        <w:pStyle w:val="ListBullet"/>
        <w:spacing w:line="240" w:lineRule="auto"/>
        <w:ind w:left="720"/>
      </w:pPr>
      <w:r/>
      <w:r>
        <w:t>D) Тек адамзат әрекеті.</w:t>
      </w:r>
      <w:r/>
      <w:r/>
    </w:p>
    <w:p>
      <w:r/>
      <w:r>
        <w:rPr>
          <w:b/>
        </w:rPr>
        <w:t>Дұрыс жауап:</w:t>
      </w:r>
      <w:r>
        <w:t xml:space="preserve"> A) Генетикалық өзгергіштік, табиғи сұрыптау, және бейімделу. Бұл жауап дұрыс, себебі Дарвиннің теориясы осы принциптерге негізделеді, олар эволюцияның механизмдерін түсіндіреді.</w:t>
      </w:r>
      <w:r/>
    </w:p>
    <w:p>
      <w:r/>
      <w:r>
        <w:rPr>
          <w:b/>
        </w:rPr>
        <w:t>5. Чарльз Дарвиннің зерттеулері қай жерлерде жүргізілді?</w:t>
      </w:r>
      <w:r/>
      <w:r/>
    </w:p>
    <w:p>
      <w:pPr>
        <w:pStyle w:val="ListBullet"/>
        <w:spacing w:line="240" w:lineRule="auto"/>
        <w:ind w:left="720"/>
      </w:pPr>
      <w:r/>
      <w:r>
        <w:t>A) Африка</w:t>
      </w:r>
      <w:r/>
    </w:p>
    <w:p>
      <w:pPr>
        <w:pStyle w:val="ListBullet"/>
        <w:spacing w:line="240" w:lineRule="auto"/>
        <w:ind w:left="720"/>
      </w:pPr>
      <w:r/>
      <w:r>
        <w:t>B) Австралия</w:t>
      </w:r>
      <w:r/>
    </w:p>
    <w:p>
      <w:pPr>
        <w:pStyle w:val="ListBullet"/>
        <w:spacing w:line="240" w:lineRule="auto"/>
        <w:ind w:left="720"/>
      </w:pPr>
      <w:r/>
      <w:r>
        <w:t>C) Галапагос аралдары</w:t>
      </w:r>
      <w:r/>
    </w:p>
    <w:p>
      <w:pPr>
        <w:pStyle w:val="ListBullet"/>
        <w:spacing w:line="240" w:lineRule="auto"/>
        <w:ind w:left="720"/>
      </w:pPr>
      <w:r/>
      <w:r>
        <w:t>D) Солтүстік Америка</w:t>
      </w:r>
      <w:r/>
      <w:r/>
    </w:p>
    <w:p>
      <w:r/>
      <w:r>
        <w:rPr>
          <w:b/>
        </w:rPr>
        <w:t>Дұрыс жауап:</w:t>
      </w:r>
      <w:r>
        <w:t xml:space="preserve"> C) Галапагос аралдары. Бұл жауап дұрыс, себебі Дарвиннің Галапагос аралдарындағы зерттеулері оның эволюциялық теориясын дамытуға үлкен әсер етті.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