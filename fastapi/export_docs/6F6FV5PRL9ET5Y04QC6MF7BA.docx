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p>
      <w:r/>
      <w:r/>
    </w:p>
    <w:p>
      <w:pPr>
        <w:pStyle w:val="Heading1"/>
      </w:pPr>
      <w:r>
        <w:t>Конспект урока по истории Казахстана для 6 класса</w:t>
      </w:r>
      <w:r/>
    </w:p>
    <w:p>
      <w:pPr>
        <w:pStyle w:val="Heading2"/>
      </w:pPr>
      <w:r>
        <w:t>Тема урока: Саки</w:t>
      </w:r>
      <w:r/>
    </w:p>
    <w:p>
      <w:pPr>
        <w:pStyle w:val="Heading2"/>
      </w:pPr>
      <w:r>
        <w:t>Вводное слово</w:t>
      </w:r>
      <w:r/>
    </w:p>
    <w:p>
      <w:r/>
      <w:r>
        <w:t>Тема "Саки" является важной частью истории Казахстана, так как она позволяет нам глубже понять культурное и историческое наследие нашего народа. Саки — это древний народ, который жил на территории современного Казахстана и оставил после себя множество следов в виде археологических находок, памятников и исторических свидетельств. Изучение сакской культуры помогает нам осознать, как развивалось общество на этих землях, какие традиции и обычаи были у наших предков, а также как они взаимодействовали с соседними народами. Это знание важно не только для понимания истории, но и для формирования нашего культурного самосознания. Кроме того, изучая сакскую цивилизацию, мы можем увидеть, как древние люди справлялись с вызовами своего времени, что может быть полезно для нас в современном мире. Таким образом, тема "Саки" не только обогащает наши знания о прошлом, но и помогает нам лучше понять наше место в истории и культуре Казахстана.</w:t>
      </w:r>
      <w:r/>
    </w:p>
    <w:p>
      <w:pPr>
        <w:pStyle w:val="Heading2"/>
      </w:pPr>
      <w:r>
        <w:t>Основные идеи</w:t>
      </w:r>
      <w:r/>
    </w:p>
    <w:p>
      <w:r/>
      <w:r>
        <w:t>Саки — это кочевой народ, который населял территории Центральной Азии, включая современный Казахстан, в I тысячелетии до нашей эры. Они были известны своей воинственностью, умением вести войну и развитыми навыками верховой езды. Саки оставили после себя богатое наследие, включая уникальные погребальные обряды и изделия искусства.</w:t>
      </w:r>
      <w:r/>
    </w:p>
    <w:p>
      <w:pPr>
        <w:pStyle w:val="Heading3"/>
      </w:pPr>
      <w:r>
        <w:t>Ключевые понятия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Происхождение саков:</w:t>
      </w:r>
      <w:r>
        <w:t xml:space="preserve"> Саки относятся к ираноязычным племенам, которые мигрировали на территорию Казахстана. Их происхождение связано с древними арийскими племенами.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Социальная структура:</w:t>
      </w:r>
      <w:r>
        <w:t xml:space="preserve"> Общество саков было организовано на основе родовой системы. Главенствующую роль играли вожди, которые управляли племенами и принимали важные решения.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Культура и быт:</w:t>
      </w:r>
      <w:r>
        <w:t xml:space="preserve"> Саки были кочевниками, их жизнь была связана с пастбищами и скотоводством. Они также занимались ремеслом и торговлей.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Погребальные обряды:</w:t>
      </w:r>
      <w:r>
        <w:t xml:space="preserve"> Сакские погребения отличались сложными ритуалами. Они строили курганы, где захоранивали своих вождей и знатных людей с богатым инвентарем.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Искусство:</w:t>
      </w:r>
      <w:r>
        <w:t xml:space="preserve"> Саки славились своим искусством, особенно в ювелирном деле. Они создавали красивые изделия из золота и серебра, которые отражали их верования и культуру.</w:t>
      </w:r>
      <w:r/>
      <w:r/>
    </w:p>
    <w:p>
      <w:pPr>
        <w:pStyle w:val="Heading3"/>
      </w:pPr>
      <w:r>
        <w:t>Примеры и задачи</w:t>
      </w:r>
      <w:r/>
    </w:p>
    <w:p>
      <w:r/>
      <w:r>
        <w:t>Для лучшего понимания темы, давайте рассмотрим несколько примеров и задач, которые помогут закрепить знания.</w:t>
      </w:r>
      <w:r/>
    </w:p>
    <w:p>
      <w:pPr>
        <w:pStyle w:val="Heading4"/>
      </w:pPr>
      <w:r>
        <w:t>Пример 1: Погребальный обряд</w:t>
      </w:r>
      <w:r/>
    </w:p>
    <w:p>
      <w:r/>
      <w:r>
        <w:t>Саки верили в жизнь после смерти, поэтому их погребения были очень важны. Например, при захоронении вождя в курган помещали не только его тело, но и предметы, которые могли понадобиться в загробной жизни. Это может быть оружие, украшения и даже лошадь.</w:t>
      </w:r>
      <w:r/>
    </w:p>
    <w:p>
      <w:pPr>
        <w:pStyle w:val="Heading4"/>
      </w:pPr>
      <w:r>
        <w:t>Пример 2: Искусство сакских ювелиров</w:t>
      </w:r>
      <w:r/>
    </w:p>
    <w:p>
      <w:r/>
      <w:r>
        <w:t>Саки создавали уникальные украшения, которые отличались высоким качеством и оригинальным дизайном. Одним из самых известных изделий является "золотой человек", найденный в кургане в Иссык-Куле. Это свидетельствует о высоком уровне мастерства сакских ювелиров.</w:t>
      </w:r>
      <w:r/>
    </w:p>
    <w:p>
      <w:pPr>
        <w:pStyle w:val="Heading3"/>
      </w:pPr>
      <w:r>
        <w:t>Сложные задачи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Задача 1:</w:t>
      </w:r>
      <w:r>
        <w:t xml:space="preserve"> Опишите, каковы основные элементы погребального обряда сакских вождей. Почему они считали важным захоронять предметы вместе с телом?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Задача 2:</w:t>
      </w:r>
      <w:r>
        <w:t xml:space="preserve"> Какое значение имела верховая езда для сакского народа? Приведите примеры, как это влияло на их образ жизни.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Задача 3:</w:t>
      </w:r>
      <w:r>
        <w:t xml:space="preserve"> Исследуйте, какие культурные связи существовали между саками и соседними народами. Как это влияло на их культуру?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Задача 4:</w:t>
      </w:r>
      <w:r>
        <w:t xml:space="preserve"> Проанализируйте, какие археологические находки подтверждают существование сакской культуры. Назовите несколько известных памятников.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Задача 5:</w:t>
      </w:r>
      <w:r>
        <w:t xml:space="preserve"> Объясните, как наследие сакской культуры сохраняется в современном Казахстане. Приведите примеры.</w:t>
      </w:r>
      <w:r/>
      <w:r/>
    </w:p>
    <w:p>
      <w:pPr>
        <w:pStyle w:val="Heading2"/>
      </w:pPr>
      <w:r>
        <w:t>Практическое задание</w:t>
      </w:r>
      <w:r/>
    </w:p>
    <w:p>
      <w:r/>
      <w:r>
        <w:t>Теперь давайте перейдем к практическому заданию. Вам нужно решить следующие задачи, используя полученные знания.</w:t>
      </w:r>
      <w:r/>
    </w:p>
    <w:p>
      <w:pPr>
        <w:pStyle w:val="Heading3"/>
      </w:pPr>
      <w:r>
        <w:t>Задача 1: Погребальный обряд</w:t>
      </w:r>
      <w:r/>
    </w:p>
    <w:p>
      <w:r/>
      <w:r>
        <w:t>Опишите основные этапы погребального обряда сакских вождей. Для этого:</w:t>
      </w:r>
      <w:r/>
      <w:r/>
    </w:p>
    <w:p>
      <w:pPr>
        <w:pStyle w:val="ListNumber"/>
        <w:spacing w:line="240" w:lineRule="auto"/>
        <w:ind w:left="720"/>
      </w:pPr>
      <w:r/>
      <w:r>
        <w:t>Исследуйте, какие предметы помещали в курганы.</w:t>
      </w:r>
      <w:r/>
    </w:p>
    <w:p>
      <w:pPr>
        <w:pStyle w:val="ListNumber"/>
        <w:spacing w:line="240" w:lineRule="auto"/>
        <w:ind w:left="720"/>
      </w:pPr>
      <w:r/>
      <w:r>
        <w:t>Опишите, какие ритуалы проводились во время захоронения.</w:t>
      </w:r>
      <w:r/>
    </w:p>
    <w:p>
      <w:pPr>
        <w:pStyle w:val="ListNumber"/>
        <w:spacing w:line="240" w:lineRule="auto"/>
        <w:ind w:left="720"/>
      </w:pPr>
      <w:r/>
      <w:r>
        <w:t>Объясните, почему это было важно для сакского общества.</w:t>
      </w:r>
      <w:r/>
      <w:r/>
    </w:p>
    <w:p>
      <w:pPr>
        <w:pStyle w:val="Heading3"/>
      </w:pPr>
      <w:r>
        <w:t>Задача 2: Искусство сакских ювелиров</w:t>
      </w:r>
      <w:r/>
    </w:p>
    <w:p>
      <w:r/>
      <w:r>
        <w:t>Создайте мини-проект о сакском ювелирном искусстве. Для этого:</w:t>
      </w:r>
      <w:r/>
      <w:r/>
    </w:p>
    <w:p>
      <w:pPr>
        <w:pStyle w:val="ListNumber"/>
        <w:spacing w:line="240" w:lineRule="auto"/>
        <w:ind w:left="720"/>
      </w:pPr>
      <w:r/>
      <w:r>
        <w:t>Соберите информацию о известных находках.</w:t>
      </w:r>
      <w:r/>
    </w:p>
    <w:p>
      <w:pPr>
        <w:pStyle w:val="ListNumber"/>
        <w:spacing w:line="240" w:lineRule="auto"/>
        <w:ind w:left="720"/>
      </w:pPr>
      <w:r/>
      <w:r>
        <w:t>Опишите стиль и технику сакских ювелиров.</w:t>
      </w:r>
      <w:r/>
    </w:p>
    <w:p>
      <w:pPr>
        <w:pStyle w:val="ListNumber"/>
        <w:spacing w:line="240" w:lineRule="auto"/>
        <w:ind w:left="720"/>
      </w:pPr>
      <w:r/>
      <w:r>
        <w:t>Создайте презентацию с изображениями.</w:t>
      </w:r>
      <w:r/>
      <w:r/>
    </w:p>
    <w:p>
      <w:pPr>
        <w:pStyle w:val="Heading3"/>
      </w:pPr>
      <w:r>
        <w:t>Задача 3: Культурные связи</w:t>
      </w:r>
      <w:r/>
    </w:p>
    <w:p>
      <w:r/>
      <w:r>
        <w:t>Напишите эссе о культурных связях саков с соседними народами. Для этого:</w:t>
      </w:r>
      <w:r/>
      <w:r/>
    </w:p>
    <w:p>
      <w:pPr>
        <w:pStyle w:val="ListNumber"/>
        <w:spacing w:line="240" w:lineRule="auto"/>
        <w:ind w:left="720"/>
      </w:pPr>
      <w:r/>
      <w:r>
        <w:t>Исследуйте, какие народы соседствовали с сакскими племенами.</w:t>
      </w:r>
      <w:r/>
    </w:p>
    <w:p>
      <w:pPr>
        <w:pStyle w:val="ListNumber"/>
        <w:spacing w:line="240" w:lineRule="auto"/>
        <w:ind w:left="720"/>
      </w:pPr>
      <w:r/>
      <w:r>
        <w:t>Опишите, как эти связи влияли на культуру и быт саков.</w:t>
      </w:r>
      <w:r/>
    </w:p>
    <w:p>
      <w:pPr>
        <w:pStyle w:val="ListNumber"/>
        <w:spacing w:line="240" w:lineRule="auto"/>
        <w:ind w:left="720"/>
      </w:pPr>
      <w:r/>
      <w:r>
        <w:t>Приведите примеры взаимодействия.</w:t>
      </w:r>
      <w:r/>
      <w:r/>
    </w:p>
    <w:p>
      <w:pPr>
        <w:pStyle w:val="Heading3"/>
      </w:pPr>
      <w:r>
        <w:t>Заключение</w:t>
      </w:r>
      <w:r/>
    </w:p>
    <w:p>
      <w:r/>
      <w:r>
        <w:t>Сегодня мы узнали о сакском народе, их культуре и важности для истории Казахстана. Мы рассмотрели основные аспекты их жизни, такие как погребальные обряды, искусство и социальная структура. Эти знания помогают нам лучше понять наше прошлое и культурное наследие. В дальнейшем вы можете углубить свои знания, изучая дополнительные источники, такие как книги по археологии, исторические исследования и документальные фильмы о сакской культуре. Это поможет вам не только расширить свои знания, но и сформировать более полное представление о нашей истории.</w:t>
      </w:r>
      <w:r/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