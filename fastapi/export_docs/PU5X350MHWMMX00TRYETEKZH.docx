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Тест по алгебре для 11 класса</w:t>
      </w:r>
      <w:r/>
    </w:p>
    <w:p>
      <w:pPr>
        <w:pStyle w:val="Heading2"/>
      </w:pPr>
      <w:r>
        <w:t>Тема: Производные</w:t>
      </w:r>
      <w:r/>
    </w:p>
    <w:p>
      <w:r/>
      <w:r>
        <w:t>Пожалуйста, выберите правильный ответ на каждый из следующих вопросов.</w:t>
      </w:r>
      <w:r/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1:</w:t>
      </w:r>
      <w:r>
        <w:t xml:space="preserve"> Какое из следующих выражений является производной функции f(x) = x^3?</w:t>
      </w:r>
      <w:r/>
    </w:p>
    <w:p>
      <w:pPr>
        <w:pStyle w:val="ListBullet"/>
        <w:spacing w:line="240" w:lineRule="auto"/>
        <w:ind w:left="1440"/>
      </w:pPr>
      <w:r/>
      <w:r>
        <w:t>A) 3x^2</w:t>
      </w:r>
      <w:r/>
    </w:p>
    <w:p>
      <w:pPr>
        <w:pStyle w:val="ListBullet"/>
        <w:spacing w:line="240" w:lineRule="auto"/>
        <w:ind w:left="1440"/>
      </w:pPr>
      <w:r/>
      <w:r>
        <w:t>B) x^2</w:t>
      </w:r>
      <w:r/>
    </w:p>
    <w:p>
      <w:pPr>
        <w:pStyle w:val="ListBullet"/>
        <w:spacing w:line="240" w:lineRule="auto"/>
        <w:ind w:left="1440"/>
      </w:pPr>
      <w:r/>
      <w:r>
        <w:t>C) 3x</w:t>
      </w:r>
      <w:r/>
    </w:p>
    <w:p>
      <w:pPr>
        <w:pStyle w:val="ListBullet"/>
        <w:spacing w:line="240" w:lineRule="auto"/>
        <w:ind w:left="1440"/>
      </w:pPr>
      <w:r/>
      <w:r>
        <w:t>D) x^3</w:t>
      </w:r>
      <w:r/>
      <w:r/>
      <w:r>
        <w:rPr>
          <w:b/>
        </w:rPr>
        <w:t>Правильный ответ:</w:t>
      </w:r>
      <w:r>
        <w:t xml:space="preserve"> A) 3x^2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2:</w:t>
      </w:r>
      <w:r>
        <w:t xml:space="preserve"> Найдите производную функции f(x) = sin(x).</w:t>
      </w:r>
      <w:r/>
    </w:p>
    <w:p>
      <w:pPr>
        <w:pStyle w:val="ListBullet"/>
        <w:spacing w:line="240" w:lineRule="auto"/>
        <w:ind w:left="1440"/>
      </w:pPr>
      <w:r/>
      <w:r>
        <w:t>A) cos(x)</w:t>
      </w:r>
      <w:r/>
    </w:p>
    <w:p>
      <w:pPr>
        <w:pStyle w:val="ListBullet"/>
        <w:spacing w:line="240" w:lineRule="auto"/>
        <w:ind w:left="1440"/>
      </w:pPr>
      <w:r/>
      <w:r>
        <w:t>B) -sin(x)</w:t>
      </w:r>
      <w:r/>
    </w:p>
    <w:p>
      <w:pPr>
        <w:pStyle w:val="ListBullet"/>
        <w:spacing w:line="240" w:lineRule="auto"/>
        <w:ind w:left="1440"/>
      </w:pPr>
      <w:r/>
      <w:r>
        <w:t>C) tan(x)</w:t>
      </w:r>
      <w:r/>
    </w:p>
    <w:p>
      <w:pPr>
        <w:pStyle w:val="ListBullet"/>
        <w:spacing w:line="240" w:lineRule="auto"/>
        <w:ind w:left="1440"/>
      </w:pPr>
      <w:r/>
      <w:r>
        <w:t>D) sin(x)</w:t>
      </w:r>
      <w:r/>
      <w:r/>
      <w:r>
        <w:rPr>
          <w:b/>
        </w:rPr>
        <w:t>Правильный ответ:</w:t>
      </w:r>
      <w:r>
        <w:t xml:space="preserve"> A) cos(x)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3:</w:t>
      </w:r>
      <w:r>
        <w:t xml:space="preserve"> Какова производная функции f(x) = e^x?</w:t>
      </w:r>
      <w:r/>
    </w:p>
    <w:p>
      <w:pPr>
        <w:pStyle w:val="ListBullet"/>
        <w:spacing w:line="240" w:lineRule="auto"/>
        <w:ind w:left="1440"/>
      </w:pPr>
      <w:r/>
      <w:r>
        <w:t>A) e^x</w:t>
      </w:r>
      <w:r/>
    </w:p>
    <w:p>
      <w:pPr>
        <w:pStyle w:val="ListBullet"/>
        <w:spacing w:line="240" w:lineRule="auto"/>
        <w:ind w:left="1440"/>
      </w:pPr>
      <w:r/>
      <w:r>
        <w:t>B) xe^x</w:t>
      </w:r>
      <w:r/>
    </w:p>
    <w:p>
      <w:pPr>
        <w:pStyle w:val="ListBullet"/>
        <w:spacing w:line="240" w:lineRule="auto"/>
        <w:ind w:left="1440"/>
      </w:pPr>
      <w:r/>
      <w:r>
        <w:t>C) x^2</w:t>
      </w:r>
      <w:r/>
    </w:p>
    <w:p>
      <w:pPr>
        <w:pStyle w:val="ListBullet"/>
        <w:spacing w:line="240" w:lineRule="auto"/>
        <w:ind w:left="1440"/>
      </w:pPr>
      <w:r/>
      <w:r>
        <w:t>D) 1</w:t>
      </w:r>
      <w:r/>
      <w:r/>
      <w:r>
        <w:rPr>
          <w:b/>
        </w:rPr>
        <w:t>Правильный ответ:</w:t>
      </w:r>
      <w:r>
        <w:t xml:space="preserve"> A) e^x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4:</w:t>
      </w:r>
      <w:r>
        <w:t xml:space="preserve"> Найдите производную функции f(x) = ln(x).</w:t>
      </w:r>
      <w:r/>
    </w:p>
    <w:p>
      <w:pPr>
        <w:pStyle w:val="ListBullet"/>
        <w:spacing w:line="240" w:lineRule="auto"/>
        <w:ind w:left="1440"/>
      </w:pPr>
      <w:r/>
      <w:r>
        <w:t>A) 1/x</w:t>
      </w:r>
      <w:r/>
    </w:p>
    <w:p>
      <w:pPr>
        <w:pStyle w:val="ListBullet"/>
        <w:spacing w:line="240" w:lineRule="auto"/>
        <w:ind w:left="1440"/>
      </w:pPr>
      <w:r/>
      <w:r>
        <w:t>B) x</w:t>
      </w:r>
      <w:r/>
    </w:p>
    <w:p>
      <w:pPr>
        <w:pStyle w:val="ListBullet"/>
        <w:spacing w:line="240" w:lineRule="auto"/>
        <w:ind w:left="1440"/>
      </w:pPr>
      <w:r/>
      <w:r>
        <w:t>C) ln(x)</w:t>
      </w:r>
      <w:r/>
    </w:p>
    <w:p>
      <w:pPr>
        <w:pStyle w:val="ListBullet"/>
        <w:spacing w:line="240" w:lineRule="auto"/>
        <w:ind w:left="1440"/>
      </w:pPr>
      <w:r/>
      <w:r>
        <w:t>D) 1</w:t>
      </w:r>
      <w:r/>
      <w:r/>
      <w:r>
        <w:rPr>
          <w:b/>
        </w:rPr>
        <w:t>Правильный ответ:</w:t>
      </w:r>
      <w:r>
        <w:t xml:space="preserve"> A) 1/x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5:</w:t>
      </w:r>
      <w:r>
        <w:t xml:space="preserve"> Какова производная функции f(x) = x^4 - 2x^2 + 3?</w:t>
      </w:r>
      <w:r/>
    </w:p>
    <w:p>
      <w:pPr>
        <w:pStyle w:val="ListBullet"/>
        <w:spacing w:line="240" w:lineRule="auto"/>
        <w:ind w:left="1440"/>
      </w:pPr>
      <w:r/>
      <w:r>
        <w:t>A) 4x^3 - 4x</w:t>
      </w:r>
      <w:r/>
    </w:p>
    <w:p>
      <w:pPr>
        <w:pStyle w:val="ListBullet"/>
        <w:spacing w:line="240" w:lineRule="auto"/>
        <w:ind w:left="1440"/>
      </w:pPr>
      <w:r/>
      <w:r>
        <w:t>B) 4x^3 + 2x</w:t>
      </w:r>
      <w:r/>
    </w:p>
    <w:p>
      <w:pPr>
        <w:pStyle w:val="ListBullet"/>
        <w:spacing w:line="240" w:lineRule="auto"/>
        <w:ind w:left="1440"/>
      </w:pPr>
      <w:r/>
      <w:r>
        <w:t>C) 2x^2 - 4</w:t>
      </w:r>
      <w:r/>
    </w:p>
    <w:p>
      <w:pPr>
        <w:pStyle w:val="ListBullet"/>
        <w:spacing w:line="240" w:lineRule="auto"/>
        <w:ind w:left="1440"/>
      </w:pPr>
      <w:r/>
      <w:r>
        <w:t>D) 4x^2 - 2</w:t>
      </w:r>
      <w:r/>
      <w:r/>
      <w:r>
        <w:rPr>
          <w:b/>
        </w:rPr>
        <w:t>Правильный ответ:</w:t>
      </w:r>
      <w:r>
        <w:t xml:space="preserve"> A) 4x^3 - 4x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6:</w:t>
      </w:r>
      <w:r>
        <w:t xml:space="preserve"> Как найти производную произведения двух функций f(x) и g(x)?</w:t>
      </w:r>
      <w:r/>
    </w:p>
    <w:p>
      <w:pPr>
        <w:pStyle w:val="ListBullet"/>
        <w:spacing w:line="240" w:lineRule="auto"/>
        <w:ind w:left="1440"/>
      </w:pPr>
      <w:r/>
      <w:r>
        <w:t>A) f'(x) * g'(x)</w:t>
      </w:r>
      <w:r/>
    </w:p>
    <w:p>
      <w:pPr>
        <w:pStyle w:val="ListBullet"/>
        <w:spacing w:line="240" w:lineRule="auto"/>
        <w:ind w:left="1440"/>
      </w:pPr>
      <w:r/>
      <w:r>
        <w:t>B) f'(x) * g(x) + f(x) * g'(x)</w:t>
      </w:r>
      <w:r/>
    </w:p>
    <w:p>
      <w:pPr>
        <w:pStyle w:val="ListBullet"/>
        <w:spacing w:line="240" w:lineRule="auto"/>
        <w:ind w:left="1440"/>
      </w:pPr>
      <w:r/>
      <w:r>
        <w:t>C) f(x) * g(x)</w:t>
      </w:r>
      <w:r/>
    </w:p>
    <w:p>
      <w:pPr>
        <w:pStyle w:val="ListBullet"/>
        <w:spacing w:line="240" w:lineRule="auto"/>
        <w:ind w:left="1440"/>
      </w:pPr>
      <w:r/>
      <w:r>
        <w:t>D) f(x) + g(x)</w:t>
      </w:r>
      <w:r/>
      <w:r/>
      <w:r>
        <w:rPr>
          <w:b/>
        </w:rPr>
        <w:t>Правильный ответ:</w:t>
      </w:r>
      <w:r>
        <w:t xml:space="preserve"> B) f'(x) * g(x) + f(x) * g'(x)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7:</w:t>
      </w:r>
      <w:r>
        <w:t xml:space="preserve"> Какова производная функции f(x) = tan(x)?</w:t>
      </w:r>
      <w:r/>
    </w:p>
    <w:p>
      <w:pPr>
        <w:pStyle w:val="ListBullet"/>
        <w:spacing w:line="240" w:lineRule="auto"/>
        <w:ind w:left="1440"/>
      </w:pPr>
      <w:r/>
      <w:r>
        <w:t>A) sec^2(x)</w:t>
      </w:r>
      <w:r/>
    </w:p>
    <w:p>
      <w:pPr>
        <w:pStyle w:val="ListBullet"/>
        <w:spacing w:line="240" w:lineRule="auto"/>
        <w:ind w:left="1440"/>
      </w:pPr>
      <w:r/>
      <w:r>
        <w:t>B) cos^2(x)</w:t>
      </w:r>
      <w:r/>
    </w:p>
    <w:p>
      <w:pPr>
        <w:pStyle w:val="ListBullet"/>
        <w:spacing w:line="240" w:lineRule="auto"/>
        <w:ind w:left="1440"/>
      </w:pPr>
      <w:r/>
      <w:r>
        <w:t>C) sin^2(x)</w:t>
      </w:r>
      <w:r/>
    </w:p>
    <w:p>
      <w:pPr>
        <w:pStyle w:val="ListBullet"/>
        <w:spacing w:line="240" w:lineRule="auto"/>
        <w:ind w:left="1440"/>
      </w:pPr>
      <w:r/>
      <w:r>
        <w:t>D) -sec^2(x)</w:t>
      </w:r>
      <w:r/>
      <w:r/>
      <w:r>
        <w:rPr>
          <w:b/>
        </w:rPr>
        <w:t>Правильный ответ:</w:t>
      </w:r>
      <w:r>
        <w:t xml:space="preserve"> A) sec^2(x)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8:</w:t>
      </w:r>
      <w:r>
        <w:t xml:space="preserve"> Найдите производную функции f(x) = 5x^5.</w:t>
      </w:r>
      <w:r/>
    </w:p>
    <w:p>
      <w:pPr>
        <w:pStyle w:val="ListBullet"/>
        <w:spacing w:line="240" w:lineRule="auto"/>
        <w:ind w:left="1440"/>
      </w:pPr>
      <w:r/>
      <w:r>
        <w:t>A) 25x^4</w:t>
      </w:r>
      <w:r/>
    </w:p>
    <w:p>
      <w:pPr>
        <w:pStyle w:val="ListBullet"/>
        <w:spacing w:line="240" w:lineRule="auto"/>
        <w:ind w:left="1440"/>
      </w:pPr>
      <w:r/>
      <w:r>
        <w:t>B) 5x^4</w:t>
      </w:r>
      <w:r/>
    </w:p>
    <w:p>
      <w:pPr>
        <w:pStyle w:val="ListBullet"/>
        <w:spacing w:line="240" w:lineRule="auto"/>
        <w:ind w:left="1440"/>
      </w:pPr>
      <w:r/>
      <w:r>
        <w:t>C) 20x^5</w:t>
      </w:r>
      <w:r/>
    </w:p>
    <w:p>
      <w:pPr>
        <w:pStyle w:val="ListBullet"/>
        <w:spacing w:line="240" w:lineRule="auto"/>
        <w:ind w:left="1440"/>
      </w:pPr>
      <w:r/>
      <w:r>
        <w:t>D) 5x^5</w:t>
      </w:r>
      <w:r/>
      <w:r/>
      <w:r>
        <w:rPr>
          <w:b/>
        </w:rPr>
        <w:t>Правильный ответ:</w:t>
      </w:r>
      <w:r>
        <w:t xml:space="preserve"> A) 25x^4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9:</w:t>
      </w:r>
      <w:r>
        <w:t xml:space="preserve"> Какова производная функции f(x) = 3x^2 + 2x + 1?</w:t>
      </w:r>
      <w:r/>
    </w:p>
    <w:p>
      <w:pPr>
        <w:pStyle w:val="ListBullet"/>
        <w:spacing w:line="240" w:lineRule="auto"/>
        <w:ind w:left="1440"/>
      </w:pPr>
      <w:r/>
      <w:r>
        <w:t>A) 6x + 2</w:t>
      </w:r>
      <w:r/>
    </w:p>
    <w:p>
      <w:pPr>
        <w:pStyle w:val="ListBullet"/>
        <w:spacing w:line="240" w:lineRule="auto"/>
        <w:ind w:left="1440"/>
      </w:pPr>
      <w:r/>
      <w:r>
        <w:t>B) 3x + 2</w:t>
      </w:r>
      <w:r/>
    </w:p>
    <w:p>
      <w:pPr>
        <w:pStyle w:val="ListBullet"/>
        <w:spacing w:line="240" w:lineRule="auto"/>
        <w:ind w:left="1440"/>
      </w:pPr>
      <w:r/>
      <w:r>
        <w:t>C) 3x^2 + 2</w:t>
      </w:r>
      <w:r/>
    </w:p>
    <w:p>
      <w:pPr>
        <w:pStyle w:val="ListBullet"/>
        <w:spacing w:line="240" w:lineRule="auto"/>
        <w:ind w:left="1440"/>
      </w:pPr>
      <w:r/>
      <w:r>
        <w:t>D) 2x + 1</w:t>
      </w:r>
      <w:r/>
      <w:r/>
      <w:r>
        <w:rPr>
          <w:b/>
        </w:rPr>
        <w:t>Правильный ответ:</w:t>
      </w:r>
      <w:r>
        <w:t xml:space="preserve"> A) 6x + 2</w:t>
      </w:r>
      <w:r/>
    </w:p>
    <w:p>
      <w:pPr>
        <w:pStyle w:val="ListBullet"/>
        <w:spacing w:line="240" w:lineRule="auto"/>
        <w:ind w:left="720"/>
      </w:pPr>
      <w:r/>
      <w:r/>
      <w:r>
        <w:rPr>
          <w:b/>
        </w:rPr>
        <w:t>Вопрос 10:</w:t>
      </w:r>
      <w:r>
        <w:t xml:space="preserve"> Какова производная функции f(x) = x^2 * e^x?</w:t>
      </w:r>
      <w:r/>
    </w:p>
    <w:p>
      <w:pPr>
        <w:pStyle w:val="ListBullet"/>
        <w:spacing w:line="240" w:lineRule="auto"/>
        <w:ind w:left="1440"/>
      </w:pPr>
      <w:r/>
      <w:r>
        <w:t>A) x^2 * e^x</w:t>
      </w:r>
      <w:r/>
    </w:p>
    <w:p>
      <w:pPr>
        <w:pStyle w:val="ListBullet"/>
        <w:spacing w:line="240" w:lineRule="auto"/>
        <w:ind w:left="1440"/>
      </w:pPr>
      <w:r/>
      <w:r>
        <w:t>B) 2x * e^x + x^2 * e^x</w:t>
      </w:r>
      <w:r/>
    </w:p>
    <w:p>
      <w:pPr>
        <w:pStyle w:val="ListBullet"/>
        <w:spacing w:line="240" w:lineRule="auto"/>
        <w:ind w:left="1440"/>
      </w:pPr>
      <w:r/>
      <w:r>
        <w:t>C) 2x * e^x + e^x</w:t>
      </w:r>
      <w:r/>
    </w:p>
    <w:p>
      <w:pPr>
        <w:pStyle w:val="ListBullet"/>
        <w:spacing w:line="240" w:lineRule="auto"/>
        <w:ind w:left="1440"/>
      </w:pPr>
      <w:r/>
      <w:r>
        <w:t>D) x * e^x</w:t>
      </w:r>
      <w:r/>
      <w:r/>
      <w:r>
        <w:rPr>
          <w:b/>
        </w:rPr>
        <w:t>Правильный ответ:</w:t>
      </w:r>
      <w:r>
        <w:t xml:space="preserve"> B) 2x * e^x + x^2 * e^x</w:t>
      </w:r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