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1. Описание</w:t>
      </w:r>
      <w:r/>
    </w:p>
    <w:p>
      <w:r/>
      <w:r>
        <w:t>Бұл Суммативное Оценивание за Четверть (СОЧ) 9-сыныптың 4-ші тоқсанының соңында өткізіледі. Оценивание мақсаты - оқушылардың алгебра пәнінен алған білімдері мен дағдыларын тексеру. СОЧ 50 минутқа созылады және тоқсандық бағадан 30% құрайды.</w:t>
      </w:r>
      <w:r/>
    </w:p>
    <w:p>
      <w:pPr>
        <w:pStyle w:val="Heading2"/>
      </w:pPr>
      <w:r>
        <w:t>2. Задания</w:t>
      </w:r>
      <w:r/>
    </w:p>
    <w:p>
      <w:pPr>
        <w:pStyle w:val="Heading3"/>
      </w:pPr>
      <w:r>
        <w:t>Первое задание (2-3 балл)</w:t>
      </w:r>
      <w:r/>
    </w:p>
    <w:p>
      <w:r/>
      <w:r>
        <w:t xml:space="preserve">Задание: Төмендегі теңдеуді шешіңіз: </w:t>
      </w:r>
      <w:r>
        <w:t>x</w:t>
      </w:r>
      <w:r>
        <w:t xml:space="preserve"> </w:t>
      </w:r>
      <w:r>
        <w:t>+</w:t>
      </w:r>
      <w:r>
        <w:t xml:space="preserve"> </w:t>
      </w:r>
      <w:r>
        <w:t>5</w:t>
      </w:r>
      <w:r>
        <w:t xml:space="preserve"> </w:t>
      </w:r>
      <w:r>
        <w:t>=</w:t>
      </w:r>
      <w:r>
        <w:t xml:space="preserve"> </w:t>
      </w:r>
      <w:r>
        <w:t>12</w:t>
      </w:r>
      <w:r>
        <w:t>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Критерийлер:</w:t>
      </w:r>
      <w:r/>
    </w:p>
    <w:p>
      <w:pPr>
        <w:pStyle w:val="ListBullet"/>
        <w:spacing w:line="240" w:lineRule="auto"/>
        <w:ind w:left="720"/>
      </w:pPr>
      <w:r/>
      <w:r>
        <w:t>Дұрыс жауап - 2 балл.</w:t>
      </w:r>
      <w:r/>
    </w:p>
    <w:p>
      <w:pPr>
        <w:pStyle w:val="ListBullet"/>
        <w:spacing w:line="240" w:lineRule="auto"/>
        <w:ind w:left="720"/>
      </w:pPr>
      <w:r/>
      <w:r>
        <w:t>Жауапты түсіндіру - 1 балл.</w:t>
      </w:r>
      <w:r/>
      <w:r/>
    </w:p>
    <w:p>
      <w:pPr>
        <w:pStyle w:val="Heading3"/>
      </w:pPr>
      <w:r>
        <w:t>Второе задание (3-4 балла)</w:t>
      </w:r>
      <w:r/>
    </w:p>
    <w:p>
      <w:r/>
      <w:r>
        <w:t xml:space="preserve">Задание: Төмендегі функцияның графигін сызу: </w:t>
      </w:r>
      <w:r>
        <w:t>y</w:t>
      </w:r>
      <w:r>
        <w:t xml:space="preserve"> </w:t>
      </w:r>
      <w:r>
        <w:t>=</w:t>
      </w:r>
      <w:r>
        <w:t xml:space="preserve"> </w:t>
      </w:r>
      <w:r>
        <w:t>2</w:t>
      </w:r>
      <w:r>
        <w:t>x</w:t>
      </w:r>
      <w:r>
        <w:t xml:space="preserve"> </w:t>
      </w:r>
      <w:r>
        <w:t>-</w:t>
      </w:r>
      <w:r>
        <w:t xml:space="preserve"> </w:t>
      </w:r>
      <w:r>
        <w:t>3</w:t>
      </w:r>
      <w:r>
        <w:t>. Графиктің координаттарын анықтаңыз.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Критерийлер:</w:t>
      </w:r>
      <w:r/>
    </w:p>
    <w:p>
      <w:pPr>
        <w:pStyle w:val="ListBullet"/>
        <w:spacing w:line="240" w:lineRule="auto"/>
        <w:ind w:left="720"/>
      </w:pPr>
      <w:r/>
      <w:r>
        <w:t>Графиктің дұрыстығы - 2 балл.</w:t>
      </w:r>
      <w:r/>
    </w:p>
    <w:p>
      <w:pPr>
        <w:pStyle w:val="ListBullet"/>
        <w:spacing w:line="240" w:lineRule="auto"/>
        <w:ind w:left="720"/>
      </w:pPr>
      <w:r/>
      <w:r>
        <w:t>Координаттардың дұрыстығы - 2 балл.</w:t>
      </w:r>
      <w:r/>
      <w:r/>
    </w:p>
    <w:p>
      <w:pPr>
        <w:pStyle w:val="Heading3"/>
      </w:pPr>
      <w:r>
        <w:t>Третье задание (4-5 баллов)</w:t>
      </w:r>
      <w:r/>
    </w:p>
    <w:p>
      <w:r/>
      <w:r>
        <w:t>Задание: Теңдеулер жүйесін шешіңіз:</w:t>
      </w:r>
      <w:r/>
      <w:r/>
    </w:p>
    <w:p>
      <w:pPr>
        <w:pStyle w:val="ListBullet"/>
        <w:spacing w:line="240" w:lineRule="auto"/>
        <w:ind w:left="720"/>
      </w:pPr>
      <w:r/>
      <w:r>
        <w:t>x</w:t>
      </w:r>
      <w:r>
        <w:t xml:space="preserve"> </w:t>
      </w:r>
      <w:r>
        <w:t>+</w:t>
      </w:r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10</w:t>
      </w:r>
      <w:r/>
    </w:p>
    <w:p>
      <w:pPr>
        <w:pStyle w:val="ListBullet"/>
        <w:spacing w:line="240" w:lineRule="auto"/>
        <w:ind w:left="720"/>
      </w:pPr>
      <w:r/>
      <w:r>
        <w:t>2</w:t>
      </w:r>
      <w:r>
        <w:t>x</w:t>
      </w:r>
      <w:r>
        <w:t xml:space="preserve"> </w:t>
      </w:r>
      <w:r>
        <w:t>-</w:t>
      </w:r>
      <w:r>
        <w:t xml:space="preserve"> </w:t>
      </w:r>
      <w:r>
        <w:t>y</w:t>
      </w:r>
      <w:r>
        <w:t xml:space="preserve"> </w:t>
      </w:r>
      <w:r>
        <w:t>=</w:t>
      </w:r>
      <w:r>
        <w:t xml:space="preserve"> </w:t>
      </w:r>
      <w:r>
        <w:t>3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Критерийлер:</w:t>
      </w:r>
      <w:r/>
    </w:p>
    <w:p>
      <w:pPr>
        <w:pStyle w:val="ListBullet"/>
        <w:spacing w:line="240" w:lineRule="auto"/>
        <w:ind w:left="720"/>
      </w:pPr>
      <w:r/>
      <w:r>
        <w:t>Дұрыс шешім - 4 балл.</w:t>
      </w:r>
      <w:r/>
    </w:p>
    <w:p>
      <w:pPr>
        <w:pStyle w:val="ListBullet"/>
        <w:spacing w:line="240" w:lineRule="auto"/>
        <w:ind w:left="720"/>
      </w:pPr>
      <w:r/>
      <w:r>
        <w:t>Шешімді түсіндіру - 1 балл.</w:t>
      </w:r>
      <w:r/>
      <w:r/>
    </w:p>
    <w:p>
      <w:pPr>
        <w:pStyle w:val="Heading3"/>
      </w:pPr>
      <w:r>
        <w:t>Четвёртое задание (3-4 балла)</w:t>
      </w:r>
      <w:r/>
    </w:p>
    <w:p>
      <w:r/>
      <w:r>
        <w:t xml:space="preserve">Задание: Сіздерге берілген функцияның максимумы мен минимумын анықтаңыз: 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>=</w:t>
      </w:r>
      <w:r>
        <w:t xml:space="preserve"> </w:t>
      </w:r>
      <w:r>
        <w:t>x</w:t>
      </w:r>
      <w:r>
        <w:t>^</w:t>
      </w:r>
      <w:r>
        <w:t>2</w:t>
      </w:r>
      <w:r>
        <w:t xml:space="preserve"> </w:t>
      </w:r>
      <w:r>
        <w:t>-</w:t>
      </w:r>
      <w:r>
        <w:t xml:space="preserve"> </w:t>
      </w:r>
      <w:r>
        <w:t>4</w:t>
      </w:r>
      <w:r>
        <w:t>x</w:t>
      </w:r>
      <w:r>
        <w:t xml:space="preserve"> </w:t>
      </w:r>
      <w:r>
        <w:t>+</w:t>
      </w:r>
      <w:r>
        <w:t xml:space="preserve"> </w:t>
      </w:r>
      <w:r>
        <w:t>5</w:t>
      </w:r>
      <w:r>
        <w:t>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Критерийлер:</w:t>
      </w:r>
      <w:r/>
    </w:p>
    <w:p>
      <w:pPr>
        <w:pStyle w:val="ListBullet"/>
        <w:spacing w:line="240" w:lineRule="auto"/>
        <w:ind w:left="720"/>
      </w:pPr>
      <w:r/>
      <w:r>
        <w:t>Дұрыс максимум мен минимум - 3 балл.</w:t>
      </w:r>
      <w:r/>
    </w:p>
    <w:p>
      <w:pPr>
        <w:pStyle w:val="ListBullet"/>
        <w:spacing w:line="240" w:lineRule="auto"/>
        <w:ind w:left="720"/>
      </w:pPr>
      <w:r/>
      <w:r>
        <w:t>Түсіндіру - 1 балл.</w:t>
      </w:r>
      <w:r/>
      <w:r/>
    </w:p>
    <w:p>
      <w:pPr>
        <w:pStyle w:val="Heading3"/>
      </w:pPr>
      <w:r>
        <w:t>Пятое задание (4-5 баллов)</w:t>
      </w:r>
      <w:r/>
    </w:p>
    <w:p>
      <w:r/>
      <w:r>
        <w:t>Задание: Төмендегі теңдеулерді пайдаланып, үшбұрыштың ауданын табыңыз:</w:t>
      </w:r>
      <w:r/>
      <w:r/>
    </w:p>
    <w:p>
      <w:pPr>
        <w:pStyle w:val="ListBullet"/>
        <w:spacing w:line="240" w:lineRule="auto"/>
        <w:ind w:left="720"/>
      </w:pPr>
      <w:r/>
      <w:r>
        <w:t>a</w:t>
      </w:r>
      <w:r>
        <w:t xml:space="preserve"> </w:t>
      </w:r>
      <w:r>
        <w:t>=</w:t>
      </w:r>
      <w:r>
        <w:t xml:space="preserve"> </w:t>
      </w:r>
      <w:r>
        <w:t>5</w:t>
      </w:r>
      <w:r/>
    </w:p>
    <w:p>
      <w:pPr>
        <w:pStyle w:val="ListBullet"/>
        <w:spacing w:line="240" w:lineRule="auto"/>
        <w:ind w:left="720"/>
      </w:pPr>
      <w:r/>
      <w:r>
        <w:t>b</w:t>
      </w:r>
      <w:r>
        <w:t xml:space="preserve"> </w:t>
      </w:r>
      <w:r>
        <w:t>=</w:t>
      </w:r>
      <w:r>
        <w:t xml:space="preserve"> </w:t>
      </w:r>
      <w:r>
        <w:t>12</w:t>
      </w:r>
      <w:r/>
    </w:p>
    <w:p>
      <w:pPr>
        <w:pStyle w:val="ListBullet"/>
        <w:spacing w:line="240" w:lineRule="auto"/>
        <w:ind w:left="720"/>
      </w:pPr>
      <w:r/>
      <w:r>
        <w:t>c</w:t>
      </w:r>
      <w:r>
        <w:t xml:space="preserve"> </w:t>
      </w:r>
      <w:r>
        <w:t>=</w:t>
      </w:r>
      <w:r>
        <w:t xml:space="preserve"> </w:t>
      </w:r>
      <w:r>
        <w:t>13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Критерийлер:</w:t>
      </w:r>
      <w:r/>
    </w:p>
    <w:p>
      <w:pPr>
        <w:pStyle w:val="ListBullet"/>
        <w:spacing w:line="240" w:lineRule="auto"/>
        <w:ind w:left="720"/>
      </w:pPr>
      <w:r/>
      <w:r>
        <w:t>Дұрыс аудан - 4 балл.</w:t>
      </w:r>
      <w:r/>
    </w:p>
    <w:p>
      <w:pPr>
        <w:pStyle w:val="ListBullet"/>
        <w:spacing w:line="240" w:lineRule="auto"/>
        <w:ind w:left="720"/>
      </w:pPr>
      <w:r/>
      <w:r>
        <w:t>Шешімді түсіндіру - 1 балл.</w:t>
      </w:r>
      <w:r/>
      <w:r/>
    </w:p>
    <w:p>
      <w:pPr>
        <w:pStyle w:val="Heading2"/>
      </w:pPr>
      <w:r>
        <w:t>3. Рекомендации для учителей</w:t>
      </w:r>
      <w:r/>
    </w:p>
    <w:p>
      <w:r/>
      <w:r>
        <w:t>Оқушылардың жауаптарын бағалауда мынадай негізгі сәттерді ескеріңіз:</w:t>
      </w:r>
      <w:r/>
      <w:r/>
    </w:p>
    <w:p>
      <w:pPr>
        <w:pStyle w:val="ListBullet"/>
        <w:spacing w:line="240" w:lineRule="auto"/>
        <w:ind w:left="720"/>
      </w:pPr>
      <w:r/>
      <w:r>
        <w:t>Жауаптың дұрыстығы мен толықтығы.</w:t>
      </w:r>
      <w:r/>
    </w:p>
    <w:p>
      <w:pPr>
        <w:pStyle w:val="ListBullet"/>
        <w:spacing w:line="240" w:lineRule="auto"/>
        <w:ind w:left="720"/>
      </w:pPr>
      <w:r/>
      <w:r>
        <w:t>Түсіндірмелердің анықтылығы.</w:t>
      </w:r>
      <w:r/>
    </w:p>
    <w:p>
      <w:pPr>
        <w:pStyle w:val="ListBullet"/>
        <w:spacing w:line="240" w:lineRule="auto"/>
        <w:ind w:left="720"/>
      </w:pPr>
      <w:r/>
      <w:r>
        <w:t>Шешімдердің логикалық тізбегі.</w:t>
      </w:r>
      <w:r/>
      <w:r/>
    </w:p>
    <w:p>
      <w:r/>
      <w:r>
        <w:t>Оқушыларға кері байланыс беруде, олардың қателіктерін атап өтіп, қалай дұрыстауға болатынын түсіндіріңіз.</w:t>
      </w:r>
      <w:r/>
    </w:p>
    <w:p>
      <w:pPr>
        <w:pStyle w:val="Heading2"/>
      </w:pPr>
      <w:r>
        <w:t>4. Дополнительное задание (по желанию)</w:t>
      </w:r>
      <w:r/>
    </w:p>
    <w:p>
      <w:r/>
      <w:r>
        <w:t>Творческое задание: Оқушыларға алгебралық теңдеулерді пайдаланып, өздерінің күнделікті өміріндегі мысалдарын келтіруді сұраңыз. Олар мультимедиа құралдарын (мысалы, PowerPoint) қолдана отырып, өз жұмыстарын қорғауы тиіс.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