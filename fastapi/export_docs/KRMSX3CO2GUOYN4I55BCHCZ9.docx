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Тоқсандық жиынтық бағалау (ТЖБ) - 8-сынып, История Казахстана, 1-ші тоқсан</w:t>
      </w:r>
      <w:r/>
    </w:p>
    <w:p>
      <w:pPr>
        <w:pStyle w:val="Heading2"/>
      </w:pPr>
      <w:r>
        <w:t>1. Сипаттама</w:t>
      </w:r>
      <w:r/>
    </w:p>
    <w:p>
      <w:r/>
      <w:r>
        <w:t>Тоқсандық жиынтық бағалау (ТЖБ) 1-ші тоқсанда оқушылардың Қазақстан тарихы бойынша алған білімдері мен дағдыларын тексеруге бағытталған. Бұл бағалау оқушылардың тарихи оқиғаларды, тұлғаларды, және кезеңдерді түсіну деңгейін анықтауға мүмкіндік береді. ТЖБ-ның ұзақтығы 50 минут, ал тоқсандық қорытынды бағалаудағы үлесі 30%-ды құрайды.</w:t>
      </w:r>
      <w:r/>
    </w:p>
    <w:p>
      <w:pPr>
        <w:pStyle w:val="Heading2"/>
      </w:pPr>
      <w:r>
        <w:t>2. Тапсырмалар</w:t>
      </w:r>
      <w:r/>
    </w:p>
    <w:p>
      <w:pPr>
        <w:pStyle w:val="Heading3"/>
      </w:pPr>
      <w:r>
        <w:t>Бірінші тапсырма (2-3 балл)</w:t>
      </w:r>
      <w:r/>
    </w:p>
    <w:p>
      <w:r/>
      <w:r>
        <w:t>Тапсырма: 1-ші тоқсанда өткен Қазақстан тарихы бойынша негізгі түсініктерді анықтаңыз. Мысалы, "Қазақстанның тәуелсіздік алу кезеңі" туралы 3-4 сөйлем жазыңыз.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>
        <w:t xml:space="preserve"> Негізгі идеяларды дұрыс жеткізу (1 балл), Тарихи фактілерді қолдану (1 балл).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Максималды балл:</w:t>
      </w:r>
      <w:r>
        <w:t xml:space="preserve"> 3 балл.</w:t>
      </w:r>
      <w:r/>
      <w:r/>
    </w:p>
    <w:p>
      <w:pPr>
        <w:pStyle w:val="Heading3"/>
      </w:pPr>
      <w:r>
        <w:t>Екінші тапсырма (3-4 балл)</w:t>
      </w:r>
      <w:r/>
    </w:p>
    <w:p>
      <w:r/>
      <w:r>
        <w:t>Тапсырма: Қазақстан тарихындағы маңызды тарихи оқиғаларды кесте түрінде көрсетіңіз. Мысалы, оқиға, жыл, және оның маңызы.</w:t>
      </w:r>
      <w:r/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Оқиға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Жыл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Маңызы</w:t>
            </w:r>
          </w:p>
        </w:tc>
      </w:tr>
      <w:tr>
        <w:tc>
          <w:tcPr>
            <w:tcW w:type="dxa" w:w="2880"/>
          </w:tcPr>
          <w:p>
            <w:r>
              <w:t>Қазақстанның тәуелсіздігі</w:t>
            </w:r>
          </w:p>
        </w:tc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Тәуелсіз мемлекет ретінде қалыптасу</w:t>
            </w:r>
          </w:p>
        </w:tc>
      </w:tr>
    </w:tbl>
    <w:p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>
        <w:t xml:space="preserve"> Дұрыс ақпарат беру (2 балл), Кестенің толықтығы (1 балл).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Максималды балл:</w:t>
      </w:r>
      <w:r>
        <w:t xml:space="preserve"> 4 балл.</w:t>
      </w:r>
      <w:r/>
      <w:r/>
    </w:p>
    <w:p>
      <w:pPr>
        <w:pStyle w:val="Heading3"/>
      </w:pPr>
      <w:r>
        <w:t>Үшінші тапсырма (4-5 балл)</w:t>
      </w:r>
      <w:r/>
    </w:p>
    <w:p>
      <w:r/>
      <w:r>
        <w:t>Тапсырма: Қазақстан тарихындағы 3 негізгі кезеңді салыстырып, график түрінде көрсетіңіз. Әр кезеңнің ерекшеліктерін жазыңыз.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>
        <w:t xml:space="preserve"> Кезеңдердің дұрыс салыстырылуы (2 балл), Графиктің сапасы (2 балл).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Максималды балл:</w:t>
      </w:r>
      <w:r>
        <w:t xml:space="preserve"> 5 балл.</w:t>
      </w:r>
      <w:r/>
      <w:r/>
    </w:p>
    <w:p>
      <w:pPr>
        <w:pStyle w:val="Heading3"/>
      </w:pPr>
      <w:r>
        <w:t>Төртінші тапсырма (3-4 балл)</w:t>
      </w:r>
      <w:r/>
    </w:p>
    <w:p>
      <w:r/>
      <w:r>
        <w:t>Тапсырма: "Қазақстанның мәдени мұрасы" тақырыбында шығармашылық жұмыс жасаңыз. Мысалы, белгілі бір мәдени ескерткіш туралы эссе жазыңыз.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>
        <w:t xml:space="preserve"> Тақырыпты терең түсіну (2 балл), Шығармашылық тұрғыдан қарау (2 балл).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Максималды балл:</w:t>
      </w:r>
      <w:r>
        <w:t xml:space="preserve"> 4 балл.</w:t>
      </w:r>
      <w:r/>
      <w:r/>
    </w:p>
    <w:p>
      <w:pPr>
        <w:pStyle w:val="Heading3"/>
      </w:pPr>
      <w:r>
        <w:t>Бесінші тапсырма (4-5 балл)</w:t>
      </w:r>
      <w:r/>
    </w:p>
    <w:p>
      <w:r/>
      <w:r>
        <w:t>Тапсырма: 1-ші тоқсанда зерттелген тарихи тұлғалар мен оқиғаларды пайдаланып, тарихи эссе жазыңыз. Эссе кемінде 300 сөзден тұруы тиіс.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>
        <w:t xml:space="preserve"> Тарихи фактілердің дұрыстығы (2 балл), Эссенің құрылымы (2 балл), Жазу стилі (1 балл).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Максималды балл:</w:t>
      </w:r>
      <w:r>
        <w:t xml:space="preserve"> 5 балл.</w:t>
      </w:r>
      <w:r/>
      <w:r/>
    </w:p>
    <w:p>
      <w:pPr>
        <w:pStyle w:val="Heading2"/>
      </w:pPr>
      <w:r>
        <w:t>3. Мұғалімдерге ұсыныстар</w:t>
      </w:r>
      <w:r/>
    </w:p>
    <w:p>
      <w:r/>
      <w:r>
        <w:t>Әр тапсырма бойынша мұғалімдер оқушылардың жауаптарын мұқият қарап, бағалау критерийлерін ескере отырып, кері байланыс беруі тиіс. Оқушыларға өздерінің күшті және әлсіз жақтарын көрсету үшін нақты мысалдармен көмектесіңіз.</w:t>
      </w:r>
      <w:r/>
    </w:p>
    <w:p>
      <w:pPr>
        <w:pStyle w:val="Heading2"/>
      </w:pPr>
      <w:r>
        <w:t>4. Қосымша тапсырма (қалауы бойынша)</w:t>
      </w:r>
      <w:r/>
    </w:p>
    <w:p>
      <w:r/>
      <w:r>
        <w:t>Тапсырма: "Қазақстан тарихындағы инновациялар" тақырыбында мультимедиялық презентация жасаңыз. Презентацияда тарихи оқиғалар мен технологиялардың байланысын көрсетіңіз.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>
        <w:t xml:space="preserve"> Мультимедиялық элементтердің сапасы (2 балл), Тақырыптың тереңдігі (2 балл).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Максималды балл:</w:t>
      </w:r>
      <w:r>
        <w:t xml:space="preserve"> 5 балл.</w:t>
      </w:r>
      <w:r/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