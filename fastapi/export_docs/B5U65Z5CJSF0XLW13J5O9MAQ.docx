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Тест по алгебре для 11 класса</w:t>
      </w:r>
      <w:r/>
    </w:p>
    <w:p>
      <w:pPr>
        <w:pStyle w:val="Heading2"/>
      </w:pPr>
      <w:r>
        <w:t>Тема: Производные</w:t>
      </w:r>
      <w:r/>
    </w:p>
    <w:p>
      <w:r/>
      <w:r>
        <w:t>Пожалуйста, выберите правильный ответ на каждый из следующих вопросов.</w:t>
      </w:r>
      <w:r/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1:</w:t>
      </w:r>
      <w:r>
        <w:t xml:space="preserve"> Какой из следующих методов используется для нахождения производной функции?</w:t>
      </w:r>
      <w:r/>
      <w:r/>
    </w:p>
    <w:p>
      <w:pPr>
        <w:pStyle w:val="ListBullet"/>
        <w:spacing w:line="240" w:lineRule="auto"/>
        <w:ind w:left="1440"/>
      </w:pPr>
      <w:r/>
      <w:r>
        <w:t>A) Метод подстановки</w:t>
      </w:r>
      <w:r/>
    </w:p>
    <w:p>
      <w:pPr>
        <w:pStyle w:val="ListBullet"/>
        <w:spacing w:line="240" w:lineRule="auto"/>
        <w:ind w:left="1440"/>
      </w:pPr>
      <w:r/>
      <w:r>
        <w:t>B) Метод интегрирования</w:t>
      </w:r>
      <w:r/>
    </w:p>
    <w:p>
      <w:pPr>
        <w:pStyle w:val="ListBullet"/>
        <w:spacing w:line="240" w:lineRule="auto"/>
        <w:ind w:left="1440"/>
      </w:pPr>
      <w:r/>
      <w:r>
        <w:t>C) Правило Лейбница</w:t>
      </w:r>
      <w:r/>
    </w:p>
    <w:p>
      <w:pPr>
        <w:pStyle w:val="ListBullet"/>
        <w:spacing w:line="240" w:lineRule="auto"/>
        <w:ind w:left="1440"/>
      </w:pPr>
      <w:r/>
      <w:r>
        <w:t>D) Правило произведения</w:t>
      </w:r>
      <w:r/>
      <w:r/>
      <w:r>
        <w:rPr>
          <w:b/>
        </w:rPr>
        <w:t>Правильный ответ: D) Правило произведения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2:</w:t>
      </w:r>
      <w:r>
        <w:t xml:space="preserve"> Найдите производную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^</w:t>
      </w:r>
      <w:r>
        <w:t>3</w:t>
      </w:r>
      <w:r>
        <w:t>.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3</w:t>
      </w:r>
      <w:r>
        <w:t>x</w:t>
      </w:r>
      <w:r>
        <w:t>^</w:t>
      </w:r>
      <w:r>
        <w:t>2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2</w:t>
      </w:r>
      <w:r>
        <w:t>x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3</w:t>
      </w:r>
      <w:r>
        <w:t>x</w:t>
      </w:r>
      <w:r>
        <w:t>^</w:t>
      </w:r>
      <w:r>
        <w:t>3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x</w:t>
      </w:r>
      <w:r>
        <w:t>^</w:t>
      </w:r>
      <w:r>
        <w:t>2</w:t>
      </w:r>
      <w:r/>
      <w:r/>
      <w:r>
        <w:rPr>
          <w:b/>
        </w:rPr>
        <w:t xml:space="preserve">Правильный ответ: A) </w:t>
      </w:r>
      <w:r>
        <w:rPr>
          <w:b/>
        </w:rPr>
        <w:t>3</w:t>
      </w:r>
      <w:r>
        <w:rPr>
          <w:b/>
        </w:rPr>
        <w:t>x</w:t>
      </w:r>
      <w:r>
        <w:rPr>
          <w:b/>
        </w:rPr>
        <w:t>^</w:t>
      </w:r>
      <w:r>
        <w:rPr>
          <w:b/>
        </w:rPr>
        <w:t>2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3:</w:t>
      </w:r>
      <w:r>
        <w:t xml:space="preserve"> Что такое производная функции в точке?</w:t>
      </w:r>
      <w:r/>
      <w:r/>
    </w:p>
    <w:p>
      <w:pPr>
        <w:pStyle w:val="ListBullet"/>
        <w:spacing w:line="240" w:lineRule="auto"/>
        <w:ind w:left="1440"/>
      </w:pPr>
      <w:r/>
      <w:r>
        <w:t>A) Площадь под графиком функции</w:t>
      </w:r>
      <w:r/>
    </w:p>
    <w:p>
      <w:pPr>
        <w:pStyle w:val="ListBullet"/>
        <w:spacing w:line="240" w:lineRule="auto"/>
        <w:ind w:left="1440"/>
      </w:pPr>
      <w:r/>
      <w:r>
        <w:t>B) Угол наклона касательной к графику функции</w:t>
      </w:r>
      <w:r/>
    </w:p>
    <w:p>
      <w:pPr>
        <w:pStyle w:val="ListBullet"/>
        <w:spacing w:line="240" w:lineRule="auto"/>
        <w:ind w:left="1440"/>
      </w:pPr>
      <w:r/>
      <w:r>
        <w:t>C) Значение функции в данной точке</w:t>
      </w:r>
      <w:r/>
    </w:p>
    <w:p>
      <w:pPr>
        <w:pStyle w:val="ListBullet"/>
        <w:spacing w:line="240" w:lineRule="auto"/>
        <w:ind w:left="1440"/>
      </w:pPr>
      <w:r/>
      <w:r>
        <w:t>D) Максимальное значение функции</w:t>
      </w:r>
      <w:r/>
      <w:r/>
      <w:r>
        <w:rPr>
          <w:b/>
        </w:rPr>
        <w:t>Правильный ответ: B) Угол наклона касательной к графику функции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4:</w:t>
      </w:r>
      <w:r>
        <w:t xml:space="preserve"> Какой из следующих графиков соответствует функции, у которой производная всегда положительна?</w:t>
      </w:r>
      <w:r/>
      <w:r/>
    </w:p>
    <w:p>
      <w:pPr>
        <w:pStyle w:val="ListBullet"/>
        <w:spacing w:line="240" w:lineRule="auto"/>
        <w:ind w:left="1440"/>
      </w:pPr>
      <w:r/>
      <w:r>
        <w:t>A) Убывающая функция</w:t>
      </w:r>
      <w:r/>
    </w:p>
    <w:p>
      <w:pPr>
        <w:pStyle w:val="ListBullet"/>
        <w:spacing w:line="240" w:lineRule="auto"/>
        <w:ind w:left="1440"/>
      </w:pPr>
      <w:r/>
      <w:r>
        <w:t>B) Константа</w:t>
      </w:r>
      <w:r/>
    </w:p>
    <w:p>
      <w:pPr>
        <w:pStyle w:val="ListBullet"/>
        <w:spacing w:line="240" w:lineRule="auto"/>
        <w:ind w:left="1440"/>
      </w:pPr>
      <w:r/>
      <w:r>
        <w:t>C) Возрастающая функция</w:t>
      </w:r>
      <w:r/>
    </w:p>
    <w:p>
      <w:pPr>
        <w:pStyle w:val="ListBullet"/>
        <w:spacing w:line="240" w:lineRule="auto"/>
        <w:ind w:left="1440"/>
      </w:pPr>
      <w:r/>
      <w:r>
        <w:t>D) Функция, имеющая максимум</w:t>
      </w:r>
      <w:r/>
      <w:r/>
      <w:r>
        <w:rPr>
          <w:b/>
        </w:rPr>
        <w:t>Правильный ответ: C) Возрастающая функция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5:</w:t>
      </w:r>
      <w:r>
        <w:t xml:space="preserve"> Найдите производную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sin</w:t>
      </w:r>
      <w:r>
        <w:t>(</w:t>
      </w:r>
      <w:r>
        <w:t>x</w:t>
      </w:r>
      <w:r>
        <w:t>)</w:t>
      </w:r>
      <w:r>
        <w:t>.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cos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tan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sin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cos</w:t>
      </w:r>
      <w:r>
        <w:t>(</w:t>
      </w:r>
      <w:r>
        <w:t>x</w:t>
      </w:r>
      <w:r>
        <w:t>)</w:t>
      </w:r>
      <w:r>
        <w:t>^</w:t>
      </w:r>
      <w:r>
        <w:t>2</w:t>
      </w:r>
      <w:r/>
      <w:r/>
      <w:r>
        <w:rPr>
          <w:b/>
        </w:rPr>
        <w:t xml:space="preserve">Правильный ответ: A) </w:t>
      </w:r>
      <w:r>
        <w:rPr>
          <w:b/>
        </w:rPr>
        <w:t>cos</w:t>
      </w:r>
      <w:r>
        <w:rPr>
          <w:b/>
        </w:rPr>
        <w:t>(</w:t>
      </w:r>
      <w:r>
        <w:rPr>
          <w:b/>
        </w:rPr>
        <w:t>x</w:t>
      </w:r>
      <w:r>
        <w:rPr>
          <w:b/>
        </w:rPr>
        <w:t>)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6:</w:t>
      </w:r>
      <w:r>
        <w:t xml:space="preserve"> Найдите производную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^</w:t>
      </w:r>
      <w:r>
        <w:t>x</w:t>
      </w:r>
      <w:r>
        <w:t>.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e</w:t>
      </w:r>
      <w:r>
        <w:t>^</w:t>
      </w:r>
      <w:r>
        <w:t>x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e</w:t>
      </w:r>
      <w:r>
        <w:t>^</w:t>
      </w:r>
      <w:r>
        <w:t>-</w:t>
      </w:r>
      <w:r>
        <w:t>x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ln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0</w:t>
      </w:r>
      <w:r/>
      <w:r/>
      <w:r>
        <w:rPr>
          <w:b/>
        </w:rPr>
        <w:t xml:space="preserve">Правильный ответ: A) </w:t>
      </w:r>
      <w:r>
        <w:rPr>
          <w:b/>
        </w:rPr>
        <w:t>e</w:t>
      </w:r>
      <w:r>
        <w:rPr>
          <w:b/>
        </w:rPr>
        <w:t>^</w:t>
      </w:r>
      <w:r>
        <w:rPr>
          <w:b/>
        </w:rPr>
        <w:t>x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7:</w:t>
      </w:r>
      <w:r>
        <w:t xml:space="preserve"> Каково значение производной функции </w:t>
      </w:r>
      <w:r>
        <w:t>f</w:t>
      </w:r>
      <w:r>
        <w:t>(</w:t>
      </w:r>
      <w:r>
        <w:t>0</w:t>
      </w:r>
      <w:r>
        <w:t>)</w:t>
      </w:r>
      <w:r>
        <w:t>=</w:t>
      </w:r>
      <w:r>
        <w:t>x</w:t>
      </w:r>
      <w:r>
        <w:t>^</w:t>
      </w:r>
      <w:r>
        <w:t>2</w:t>
      </w:r>
      <w:r>
        <w:t xml:space="preserve"> в точке </w:t>
      </w:r>
      <w:r>
        <w:t>0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0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1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2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-</w:t>
      </w:r>
      <w:r>
        <w:t>2</w:t>
      </w:r>
      <w:r/>
      <w:r/>
      <w:r>
        <w:rPr>
          <w:b/>
        </w:rPr>
        <w:t xml:space="preserve">Правильный ответ: A) </w:t>
      </w:r>
      <w:r>
        <w:rPr>
          <w:b/>
        </w:rPr>
        <w:t>0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8:</w:t>
      </w:r>
      <w:r>
        <w:t xml:space="preserve"> Каково значение производной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ln</w:t>
      </w:r>
      <w:r>
        <w:t>(</w:t>
      </w:r>
      <w:r>
        <w:t>x</w:t>
      </w:r>
      <w:r>
        <w:t>)</w:t>
      </w:r>
      <w:r>
        <w:t xml:space="preserve"> в точке </w:t>
      </w:r>
      <w:r>
        <w:t>1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1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0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2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-</w:t>
      </w:r>
      <w:r>
        <w:t>1</w:t>
      </w:r>
      <w:r/>
      <w:r/>
      <w:r>
        <w:rPr>
          <w:b/>
        </w:rPr>
        <w:t xml:space="preserve">Правильный ответ: A) </w:t>
      </w:r>
      <w:r>
        <w:rPr>
          <w:b/>
        </w:rPr>
        <w:t>1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9:</w:t>
      </w:r>
      <w:r>
        <w:t xml:space="preserve"> Какова производная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tan</w:t>
      </w:r>
      <w:r>
        <w:t>(</w:t>
      </w:r>
      <w:r>
        <w:t>x</w:t>
      </w:r>
      <w:r>
        <w:t>)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sec</w:t>
      </w:r>
      <w:r>
        <w:t>^</w:t>
      </w:r>
      <w:r>
        <w:t>2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cos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sin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cot</w:t>
      </w:r>
      <w:r>
        <w:t>(</w:t>
      </w:r>
      <w:r>
        <w:t>x</w:t>
      </w:r>
      <w:r>
        <w:t>)</w:t>
      </w:r>
      <w:r/>
      <w:r/>
      <w:r>
        <w:rPr>
          <w:b/>
        </w:rPr>
        <w:t xml:space="preserve">Правильный ответ: A) </w:t>
      </w:r>
      <w:r>
        <w:rPr>
          <w:b/>
        </w:rPr>
        <w:t>sec</w:t>
      </w:r>
      <w:r>
        <w:rPr>
          <w:b/>
        </w:rPr>
        <w:t>^</w:t>
      </w:r>
      <w:r>
        <w:rPr>
          <w:b/>
        </w:rPr>
        <w:t>2</w:t>
      </w:r>
      <w:r>
        <w:rPr>
          <w:b/>
        </w:rPr>
        <w:t>(</w:t>
      </w:r>
      <w:r>
        <w:rPr>
          <w:b/>
        </w:rPr>
        <w:t>x</w:t>
      </w:r>
      <w:r>
        <w:rPr>
          <w:b/>
        </w:rPr>
        <w:t>)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10:</w:t>
      </w:r>
      <w:r>
        <w:t xml:space="preserve"> Каково значение производной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^</w:t>
      </w:r>
      <w:r>
        <w:t>3</w:t>
      </w:r>
      <w:r>
        <w:t xml:space="preserve"> в точке </w:t>
      </w:r>
      <w:r>
        <w:t>1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1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3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0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2</w:t>
      </w:r>
      <w:r/>
      <w:r/>
      <w:r>
        <w:rPr>
          <w:b/>
        </w:rPr>
        <w:t xml:space="preserve">Правильный ответ: B) </w:t>
      </w:r>
      <w:r>
        <w:rPr>
          <w:b/>
        </w:rPr>
        <w:t>3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11:</w:t>
      </w:r>
      <w:r>
        <w:t xml:space="preserve"> Каково значение производной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sqrt</w:t>
      </w:r>
      <w:r>
        <w:t>(</w:t>
      </w:r>
      <w:r>
        <w:t>x</w:t>
      </w:r>
      <w:r>
        <w:t>)</w:t>
      </w:r>
      <w:r>
        <w:t xml:space="preserve"> в точке </w:t>
      </w:r>
      <w:r>
        <w:t>4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0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1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1</w:t>
      </w:r>
      <w:r>
        <w:t>/</w:t>
      </w:r>
      <w:r>
        <w:t>2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2</w:t>
      </w:r>
      <w:r/>
      <w:r/>
      <w:r>
        <w:rPr>
          <w:b/>
        </w:rPr>
        <w:t xml:space="preserve">Правильный ответ: C) </w:t>
      </w:r>
      <w:r>
        <w:rPr>
          <w:b/>
        </w:rPr>
        <w:t>1</w:t>
      </w:r>
      <w:r>
        <w:rPr>
          <w:b/>
        </w:rPr>
        <w:t>/</w:t>
      </w:r>
      <w:r>
        <w:rPr>
          <w:b/>
        </w:rPr>
        <w:t>2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12:</w:t>
      </w:r>
      <w:r>
        <w:t xml:space="preserve"> Какова производная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cos</w:t>
      </w:r>
      <w:r>
        <w:t>(</w:t>
      </w:r>
      <w:r>
        <w:t>x</w:t>
      </w:r>
      <w:r>
        <w:t>)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-</w:t>
      </w:r>
      <w:r>
        <w:t>sin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sin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-</w:t>
      </w:r>
      <w:r>
        <w:t>cos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tan</w:t>
      </w:r>
      <w:r>
        <w:t>(</w:t>
      </w:r>
      <w:r>
        <w:t>x</w:t>
      </w:r>
      <w:r>
        <w:t>)</w:t>
      </w:r>
      <w:r/>
      <w:r/>
      <w:r>
        <w:rPr>
          <w:b/>
        </w:rPr>
        <w:t xml:space="preserve">Правильный ответ: A) </w:t>
      </w:r>
      <w:r>
        <w:rPr>
          <w:b/>
        </w:rPr>
        <w:t>-</w:t>
      </w:r>
      <w:r>
        <w:rPr>
          <w:b/>
        </w:rPr>
        <w:t>sin</w:t>
      </w:r>
      <w:r>
        <w:rPr>
          <w:b/>
        </w:rPr>
        <w:t>(</w:t>
      </w:r>
      <w:r>
        <w:rPr>
          <w:b/>
        </w:rPr>
        <w:t>x</w:t>
      </w:r>
      <w:r>
        <w:rPr>
          <w:b/>
        </w:rPr>
        <w:t>)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13:</w:t>
      </w:r>
      <w:r>
        <w:t xml:space="preserve"> Какова производная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sqrt</w:t>
      </w:r>
      <w:r>
        <w:t>(</w:t>
      </w:r>
      <w:r>
        <w:t>x</w:t>
      </w:r>
      <w:r>
        <w:t>)</w:t>
      </w:r>
      <w:r>
        <w:t>?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1</w:t>
      </w:r>
      <w:r>
        <w:t>/</w:t>
      </w:r>
      <w:r>
        <w:t>2</w:t>
      </w:r>
      <w:r>
        <w:t>sqrt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2</w:t>
      </w:r>
      <w:r>
        <w:t>sqrt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-</w:t>
      </w:r>
      <w:r>
        <w:t>1</w:t>
      </w:r>
      <w:r>
        <w:t>/</w:t>
      </w:r>
      <w:r>
        <w:t>2</w:t>
      </w:r>
      <w:r>
        <w:t>sqrt</w:t>
      </w:r>
      <w:r>
        <w:t>(</w:t>
      </w:r>
      <w:r>
        <w:t>x</w:t>
      </w:r>
      <w:r>
        <w:t>)</w:t>
      </w:r>
      <w:r/>
    </w:p>
    <w:p>
      <w:pPr>
        <w:pStyle w:val="ListBullet"/>
        <w:spacing w:line="240" w:lineRule="auto"/>
        <w:ind w:left="1440"/>
      </w:pPr>
      <w:r/>
      <w:r>
        <w:t xml:space="preserve">D) </w:t>
      </w:r>
      <w:r>
        <w:t>1</w:t>
      </w:r>
      <w:r>
        <w:t>/</w:t>
      </w:r>
      <w:r>
        <w:t>x</w:t>
      </w:r>
      <w:r/>
      <w:r/>
      <w:r>
        <w:rPr>
          <w:b/>
        </w:rPr>
        <w:t xml:space="preserve">Правильный ответ: A) </w:t>
      </w:r>
      <w:r>
        <w:rPr>
          <w:b/>
        </w:rPr>
        <w:t>1</w:t>
      </w:r>
      <w:r>
        <w:rPr>
          <w:b/>
        </w:rPr>
        <w:t>/</w:t>
      </w:r>
      <w:r>
        <w:rPr>
          <w:b/>
        </w:rPr>
        <w:t>2</w:t>
      </w:r>
      <w:r>
        <w:rPr>
          <w:b/>
        </w:rPr>
        <w:t>sqrt</w:t>
      </w:r>
      <w:r>
        <w:rPr>
          <w:b/>
        </w:rPr>
        <w:t>(</w:t>
      </w:r>
      <w:r>
        <w:rPr>
          <w:b/>
        </w:rPr>
        <w:t>x</w:t>
      </w:r>
      <w:r>
        <w:rPr>
          <w:b/>
        </w:rPr>
        <w:t>)</w:t>
      </w:r>
      <w:r/>
    </w:p>
    <w:p>
      <w:pPr>
        <w:pStyle w:val="ListNumber"/>
        <w:spacing w:line="240" w:lineRule="auto"/>
        <w:ind w:left="720"/>
      </w:pPr>
      <w:r/>
      <w:r/>
      <w:r>
        <w:rPr>
          <w:b/>
        </w:rPr>
        <w:t>Вопрос 14:</w:t>
      </w:r>
      <w:r>
        <w:t xml:space="preserve"> Найдите производную функции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^</w:t>
      </w:r>
      <w:r>
        <w:t>-</w:t>
      </w:r>
      <w:r>
        <w:t>x</w:t>
      </w:r>
      <w:r>
        <w:t>.</w:t>
      </w:r>
      <w:r/>
      <w:r/>
    </w:p>
    <w:p>
      <w:pPr>
        <w:pStyle w:val="ListBullet"/>
        <w:spacing w:line="240" w:lineRule="auto"/>
        <w:ind w:left="1440"/>
      </w:pPr>
      <w:r/>
      <w:r>
        <w:t xml:space="preserve">A) </w:t>
      </w:r>
      <w:r>
        <w:t>-</w:t>
      </w:r>
      <w:r>
        <w:t>e</w:t>
      </w:r>
      <w:r>
        <w:t>^</w:t>
      </w:r>
      <w:r>
        <w:t>-</w:t>
      </w:r>
      <w:r>
        <w:t>x</w:t>
      </w:r>
      <w:r/>
    </w:p>
    <w:p>
      <w:pPr>
        <w:pStyle w:val="ListBullet"/>
        <w:spacing w:line="240" w:lineRule="auto"/>
        <w:ind w:left="1440"/>
      </w:pPr>
      <w:r/>
      <w:r>
        <w:t xml:space="preserve">B) </w:t>
      </w:r>
      <w:r>
        <w:t>e</w:t>
      </w:r>
      <w:r>
        <w:t>^</w:t>
      </w:r>
      <w:r>
        <w:t>-</w:t>
      </w:r>
      <w:r>
        <w:t>x</w:t>
      </w:r>
      <w:r/>
    </w:p>
    <w:p>
      <w:pPr>
        <w:pStyle w:val="ListBullet"/>
        <w:spacing w:line="240" w:lineRule="auto"/>
        <w:ind w:left="1440"/>
      </w:pPr>
      <w:r/>
      <w:r>
        <w:t xml:space="preserve">C) </w:t>
      </w:r>
      <w:r>
        <w:t>-</w:t>
      </w:r>
      <w:r>
        <w:t>x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