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 по Русскому языку</w:t>
      </w:r>
      <w:r/>
    </w:p>
    <w:p>
      <w:pPr>
        <w:pStyle w:val="Heading2"/>
      </w:pPr>
      <w:r>
        <w:t>Описание</w:t>
      </w:r>
      <w:r/>
    </w:p>
    <w:p>
      <w:r/>
      <w:r>
        <w:t>Цель данного СОЧ – оценить знания и навыки учащихся, полученные в течение 3-й четверти. В ходе оценивания проверяются умения анализировать тексты, грамотно использовать лексические и грамматические конструкции, а также творческие способности учеников. Продолжительность СОЧ составляет до 50 минут. Оценка за СОЧ составляет 30% от итоговой оценки за четверть.</w:t>
      </w:r>
      <w:r/>
    </w:p>
    <w:p>
      <w:pPr>
        <w:pStyle w:val="Heading2"/>
      </w:pPr>
      <w:r>
        <w:t>Задания</w:t>
      </w:r>
      <w:r/>
    </w:p>
    <w:p>
      <w:pPr>
        <w:pStyle w:val="Heading3"/>
      </w:pPr>
      <w:r>
        <w:t>Первое задание (2-3 балла)</w:t>
      </w:r>
      <w:r/>
    </w:p>
    <w:p>
      <w:r/>
      <w:r>
        <w:rPr>
          <w:b/>
        </w:rPr>
        <w:t>Задание:</w:t>
      </w:r>
      <w:r>
        <w:t xml:space="preserve"> Напишите краткое сочинение (100-150 слов) на тему "Моя любимая книга". Включите описание сюжета и объясните, почему эта книга вам нравится.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Содержание: 1 балл</w:t>
      </w:r>
      <w:r/>
    </w:p>
    <w:p>
      <w:pPr>
        <w:pStyle w:val="ListBullet"/>
        <w:spacing w:line="240" w:lineRule="auto"/>
        <w:ind w:left="720"/>
      </w:pPr>
      <w:r/>
      <w:r>
        <w:t>Грамматика и орфография: 1 балл</w:t>
      </w:r>
      <w:r/>
    </w:p>
    <w:p>
      <w:pPr>
        <w:pStyle w:val="ListBullet"/>
        <w:spacing w:line="240" w:lineRule="auto"/>
        <w:ind w:left="720"/>
      </w:pPr>
      <w:r/>
      <w:r>
        <w:t>Логика изложения: 1 балл</w:t>
      </w:r>
      <w:r/>
      <w:r/>
    </w:p>
    <w:p>
      <w:pPr>
        <w:pStyle w:val="Heading3"/>
      </w:pPr>
      <w:r>
        <w:t>Второе задание (3-4 балла)</w:t>
      </w:r>
      <w:r/>
    </w:p>
    <w:p>
      <w:r/>
      <w:r>
        <w:rPr>
          <w:b/>
        </w:rPr>
        <w:t>Задание:</w:t>
      </w:r>
      <w:r>
        <w:t xml:space="preserve"> Прочитайте текст и выполните задания к нему. Текст будет предоставлен на СОЧ.</w:t>
      </w:r>
      <w:r/>
    </w:p>
    <w:p>
      <w:r/>
      <w:r>
        <w:rPr>
          <w:b/>
        </w:rPr>
        <w:t>Примеры заданий:</w:t>
      </w:r>
      <w:r/>
      <w:r/>
    </w:p>
    <w:p>
      <w:pPr>
        <w:pStyle w:val="ListBullet"/>
        <w:spacing w:line="240" w:lineRule="auto"/>
        <w:ind w:left="720"/>
      </w:pPr>
      <w:r/>
      <w:r>
        <w:t>Определите основную мысль текста. (1 балл)</w:t>
      </w:r>
      <w:r/>
    </w:p>
    <w:p>
      <w:pPr>
        <w:pStyle w:val="ListBullet"/>
        <w:spacing w:line="240" w:lineRule="auto"/>
        <w:ind w:left="720"/>
      </w:pPr>
      <w:r/>
      <w:r>
        <w:t>Найдите и выпишите 3 прилагательных из текста. (1 балл)</w:t>
      </w:r>
      <w:r/>
    </w:p>
    <w:p>
      <w:pPr>
        <w:pStyle w:val="ListBullet"/>
        <w:spacing w:line="240" w:lineRule="auto"/>
        <w:ind w:left="720"/>
      </w:pPr>
      <w:r/>
      <w:r>
        <w:t>Составьте план текста. (1-2 балла)</w:t>
      </w:r>
      <w:r/>
      <w:r/>
    </w:p>
    <w:p>
      <w:pPr>
        <w:pStyle w:val="Heading3"/>
      </w:pPr>
      <w:r>
        <w:t>Третье задание (4-5 баллов)</w:t>
      </w:r>
      <w:r/>
    </w:p>
    <w:p>
      <w:r/>
      <w:r>
        <w:rPr>
          <w:b/>
        </w:rPr>
        <w:t>Задание:</w:t>
      </w:r>
      <w:r>
        <w:t xml:space="preserve"> Проанализируйте приведённый текст и напишите эссе (200-250 слов) на тему "Влияние чтения на развитие личности".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Глубина анализа: 2 балла</w:t>
      </w:r>
      <w:r/>
    </w:p>
    <w:p>
      <w:pPr>
        <w:pStyle w:val="ListBullet"/>
        <w:spacing w:line="240" w:lineRule="auto"/>
        <w:ind w:left="720"/>
      </w:pPr>
      <w:r/>
      <w:r>
        <w:t>Аргументация и примеры: 1 балл</w:t>
      </w:r>
      <w:r/>
    </w:p>
    <w:p>
      <w:pPr>
        <w:pStyle w:val="ListBullet"/>
        <w:spacing w:line="240" w:lineRule="auto"/>
        <w:ind w:left="720"/>
      </w:pPr>
      <w:r/>
      <w:r>
        <w:t>Структура и логика изложения: 1 балл</w:t>
      </w:r>
      <w:r/>
    </w:p>
    <w:p>
      <w:pPr>
        <w:pStyle w:val="ListBullet"/>
        <w:spacing w:line="240" w:lineRule="auto"/>
        <w:ind w:left="720"/>
      </w:pPr>
      <w:r/>
      <w:r>
        <w:t>Грамматика и орфография: 1 балл</w:t>
      </w:r>
      <w:r/>
      <w:r/>
    </w:p>
    <w:p>
      <w:pPr>
        <w:pStyle w:val="Heading3"/>
      </w:pPr>
      <w:r>
        <w:t>Четвёртое задание (3-4 балла)</w:t>
      </w:r>
      <w:r/>
    </w:p>
    <w:p>
      <w:r/>
      <w:r>
        <w:rPr>
          <w:b/>
        </w:rPr>
        <w:t>Задание:</w:t>
      </w:r>
      <w:r>
        <w:t xml:space="preserve"> Составьте рассказ (150-200 слов) на тему "Неожиданная встреча", используя минимум 5 слов из списка: "приключение", "удивление", "воспоминание", "дружба", "радость".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Использование слов из списка: 1 балл</w:t>
      </w:r>
      <w:r/>
    </w:p>
    <w:p>
      <w:pPr>
        <w:pStyle w:val="ListBullet"/>
        <w:spacing w:line="240" w:lineRule="auto"/>
        <w:ind w:left="720"/>
      </w:pPr>
      <w:r/>
      <w:r>
        <w:t>Креативность и оригинальность: 1-2 балла</w:t>
      </w:r>
      <w:r/>
    </w:p>
    <w:p>
      <w:pPr>
        <w:pStyle w:val="ListBullet"/>
        <w:spacing w:line="240" w:lineRule="auto"/>
        <w:ind w:left="720"/>
      </w:pPr>
      <w:r/>
      <w:r>
        <w:t>Грамматика и орфография: 1 балл</w:t>
      </w:r>
      <w:r/>
      <w:r/>
    </w:p>
    <w:p>
      <w:pPr>
        <w:pStyle w:val="Heading3"/>
      </w:pPr>
      <w:r>
        <w:t>Пятое задание (4-5 баллов)</w:t>
      </w:r>
      <w:r/>
    </w:p>
    <w:p>
      <w:r/>
      <w:r>
        <w:rPr>
          <w:b/>
        </w:rPr>
        <w:t>Задание:</w:t>
      </w:r>
      <w:r>
        <w:t xml:space="preserve"> Проведите сравнительный анализ двух стихотворений, указанных в СОЧ, и напишите аналитическую заметку (200-250 слов) о сходствах и различиях в их тематике и стиле.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Глубина анализа: 2 балла</w:t>
      </w:r>
      <w:r/>
    </w:p>
    <w:p>
      <w:pPr>
        <w:pStyle w:val="ListBullet"/>
        <w:spacing w:line="240" w:lineRule="auto"/>
        <w:ind w:left="720"/>
      </w:pPr>
      <w:r/>
      <w:r>
        <w:t>Аргументация и примеры: 1 балл</w:t>
      </w:r>
      <w:r/>
    </w:p>
    <w:p>
      <w:pPr>
        <w:pStyle w:val="ListBullet"/>
        <w:spacing w:line="240" w:lineRule="auto"/>
        <w:ind w:left="720"/>
      </w:pPr>
      <w:r/>
      <w:r>
        <w:t>Структура и логика изложения: 1 балл</w:t>
      </w:r>
      <w:r/>
    </w:p>
    <w:p>
      <w:pPr>
        <w:pStyle w:val="ListBullet"/>
        <w:spacing w:line="240" w:lineRule="auto"/>
        <w:ind w:left="720"/>
      </w:pPr>
      <w:r/>
      <w:r>
        <w:t>Грамматика и орфография: 1 балл</w:t>
      </w:r>
      <w:r/>
      <w:r/>
    </w:p>
    <w:p>
      <w:pPr>
        <w:pStyle w:val="Heading2"/>
      </w:pPr>
      <w:r>
        <w:t>Рекомендации для учителей</w:t>
      </w:r>
      <w:r/>
    </w:p>
    <w:p>
      <w:r/>
      <w:r>
        <w:rPr>
          <w:b/>
        </w:rPr>
        <w:t>Первое задание:</w:t>
      </w:r>
      <w:r>
        <w:t xml:space="preserve"> Оцените содержание сочинения, его соответствие теме и логичность изложения. Обратите внимание на грамматические и орфографические ошибки.</w:t>
      </w:r>
      <w:r/>
    </w:p>
    <w:p>
      <w:r/>
      <w:r>
        <w:rPr>
          <w:b/>
        </w:rPr>
        <w:t>Второе задание:</w:t>
      </w:r>
      <w:r>
        <w:t xml:space="preserve"> Проверьте правильность выполнения заданий к тексту, правильность выделения основной мысли и составления плана.</w:t>
      </w:r>
      <w:r/>
    </w:p>
    <w:p>
      <w:r/>
      <w:r>
        <w:rPr>
          <w:b/>
        </w:rPr>
        <w:t>Третье задание:</w:t>
      </w:r>
      <w:r>
        <w:t xml:space="preserve"> Оцените глубину анализа, аргументацию и примеры, а также структуру эссе и грамматические ошибки.</w:t>
      </w:r>
      <w:r/>
    </w:p>
    <w:p>
      <w:r/>
      <w:r>
        <w:rPr>
          <w:b/>
        </w:rPr>
        <w:t>Четвёртое задание:</w:t>
      </w:r>
      <w:r>
        <w:t xml:space="preserve"> Обратите внимание на использование слов из списка, креативность и оригинальность рассказа, а также грамматические ошибки.</w:t>
      </w:r>
      <w:r/>
    </w:p>
    <w:p>
      <w:r/>
      <w:r>
        <w:rPr>
          <w:b/>
        </w:rPr>
        <w:t>Пятое задание:</w:t>
      </w:r>
      <w:r>
        <w:t xml:space="preserve"> Проверьте глубину анализа, аргументацию и примеры, структуру и логичность изложения, а также грамматические ошибки.</w:t>
      </w:r>
      <w:r/>
    </w:p>
    <w:p>
      <w:r/>
      <w:r>
        <w:t>Предоставляйте обратную связь ученикам, указывая на сильные стороны их работ и области, требующие улучшения.</w:t>
      </w:r>
      <w:r/>
    </w:p>
    <w:p>
      <w:pPr>
        <w:pStyle w:val="Heading2"/>
      </w:pPr>
      <w:r>
        <w:t>Дополнительное задание (по желанию)</w:t>
      </w:r>
      <w:r/>
    </w:p>
    <w:p>
      <w:r/>
      <w:r>
        <w:rPr>
          <w:b/>
        </w:rPr>
        <w:t>Задание:</w:t>
      </w:r>
      <w:r>
        <w:t xml:space="preserve"> Создайте презентацию (5-7 слайдов) на тему "Влияние интернета на современный русский язык". Используйте примеры из реальной жизни и мультимедийные элементы.</w:t>
      </w:r>
      <w:r/>
    </w:p>
    <w:p>
      <w:r/>
      <w:r>
        <w:rPr>
          <w:b/>
        </w:rPr>
        <w:t>Критерии оценивания:</w:t>
      </w:r>
      <w:r/>
      <w:r/>
    </w:p>
    <w:p>
      <w:pPr>
        <w:pStyle w:val="ListBullet"/>
        <w:spacing w:line="240" w:lineRule="auto"/>
        <w:ind w:left="720"/>
      </w:pPr>
      <w:r/>
      <w:r>
        <w:t>Содержание и глубина анализа: 2 балла</w:t>
      </w:r>
      <w:r/>
    </w:p>
    <w:p>
      <w:pPr>
        <w:pStyle w:val="ListBullet"/>
        <w:spacing w:line="240" w:lineRule="auto"/>
        <w:ind w:left="720"/>
      </w:pPr>
      <w:r/>
      <w:r>
        <w:t>Использование мультимедийных элементов: 1 балл</w:t>
      </w:r>
      <w:r/>
    </w:p>
    <w:p>
      <w:pPr>
        <w:pStyle w:val="ListBullet"/>
        <w:spacing w:line="240" w:lineRule="auto"/>
        <w:ind w:left="720"/>
      </w:pPr>
      <w:r/>
      <w:r>
        <w:t>Качество презентации: 1 балл</w:t>
      </w:r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