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p>
      <w:r/>
      <w:r/>
    </w:p>
    <w:p>
      <w:pPr>
        <w:pStyle w:val="Heading1"/>
      </w:pPr>
      <w:r>
        <w:t>Тоқсандық жиынтық бағалау (ТЖБ) - Биология</w:t>
      </w:r>
      <w:r/>
    </w:p>
    <w:p>
      <w:pPr>
        <w:pStyle w:val="Heading2"/>
      </w:pPr>
      <w:r>
        <w:t>1. Сипаттама</w:t>
      </w:r>
      <w:r/>
    </w:p>
    <w:p>
      <w:r/>
      <w:r>
        <w:t>Тоқсандық жиынтық бағалау (ТЖБ) - 2-ші тоқсанда оқушылардың алған білімдері мен дағдыларын бағалау мақсатында өткізіледі. Бұл бағалау барысында оқушылардың биология пәніндегі негізгі концепцияларды, ұғымдарды және зерттеу дағдыларын тексеру жоспарланып отыр. ТЖБ-ның ұзақтығы 50 минутты құрайды және тоқсандық қорытынды бағалауда 30% үлеске ие болады.</w:t>
      </w:r>
      <w:r/>
    </w:p>
    <w:p>
      <w:pPr>
        <w:pStyle w:val="Heading2"/>
      </w:pPr>
      <w:r>
        <w:t>2. Тапсырмалар</w:t>
      </w:r>
      <w:r/>
    </w:p>
    <w:p>
      <w:pPr>
        <w:pStyle w:val="Heading3"/>
      </w:pPr>
      <w:r>
        <w:t>Бірінші тапсырма (2-3 балл)</w:t>
      </w:r>
      <w:r/>
    </w:p>
    <w:p>
      <w:r/>
      <w:r>
        <w:t>Тапсырма: «Клетканың құрылымы» тақырыбы бойынша негізгі ұғымдарды анықтаңыз.</w:t>
      </w:r>
      <w:r/>
      <w:r/>
    </w:p>
    <w:p>
      <w:pPr>
        <w:pStyle w:val="ListBullet"/>
        <w:spacing w:line="240" w:lineRule="auto"/>
        <w:ind w:left="720"/>
      </w:pPr>
      <w:r/>
      <w:r>
        <w:t>Клетканың негізгі компоненттерін атаңыз.</w:t>
      </w:r>
      <w:r/>
    </w:p>
    <w:p>
      <w:pPr>
        <w:pStyle w:val="ListBullet"/>
        <w:spacing w:line="240" w:lineRule="auto"/>
        <w:ind w:left="720"/>
      </w:pPr>
      <w:r/>
      <w:r>
        <w:t>Клетканың қызметін түсіндіріңіз.</w:t>
      </w:r>
      <w:r/>
      <w:r/>
    </w:p>
    <w:p>
      <w:r/>
      <w:r>
        <w:rPr>
          <w:b/>
        </w:rPr>
        <w:t>Бағалау критерийлері:</w:t>
      </w:r>
      <w:r/>
      <w:r/>
    </w:p>
    <w:p>
      <w:pPr>
        <w:pStyle w:val="ListBullet"/>
        <w:spacing w:line="240" w:lineRule="auto"/>
        <w:ind w:left="720"/>
      </w:pPr>
      <w:r/>
      <w:r>
        <w:t>Негізгі компоненттерді дұрыс атау - 1 балл.</w:t>
      </w:r>
      <w:r/>
    </w:p>
    <w:p>
      <w:pPr>
        <w:pStyle w:val="ListBullet"/>
        <w:spacing w:line="240" w:lineRule="auto"/>
        <w:ind w:left="720"/>
      </w:pPr>
      <w:r/>
      <w:r>
        <w:t>Клетканың қызметін дұрыс түсіндіру - 2 балл.</w:t>
      </w:r>
      <w:r/>
      <w:r/>
    </w:p>
    <w:p>
      <w:pPr>
        <w:pStyle w:val="Heading3"/>
      </w:pPr>
      <w:r>
        <w:t>Екінші тапсырма (3-4 балл)</w:t>
      </w:r>
      <w:r/>
    </w:p>
    <w:p>
      <w:r/>
      <w:r>
        <w:t>Тапсырма: «Фотосинтез» процесін сипаттаңыз. Процесс кезеңдерін кесте түрінде көрсетіңіз.</w:t>
      </w:r>
      <w:r/>
    </w:p>
    <w:tbl>
      <w:tblPr>
        <w:tblStyle w:val="LightShading-Accent4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Кезең</w:t>
            </w:r>
          </w:p>
        </w:tc>
        <w:tc>
          <w:tcPr>
            <w:tcW w:type="dxa" w:w="4320"/>
          </w:tcPr>
          <w:p>
            <w:r>
              <w:rPr>
                <w:b/>
              </w:rPr>
              <w:t>Сипаттама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Күн энергиясының сіңірілуі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Хлорофиллдің рөлі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Глюкозаның түзілуі</w:t>
            </w:r>
          </w:p>
        </w:tc>
      </w:tr>
    </w:tbl>
    <w:p>
      <w:r/>
    </w:p>
    <w:p>
      <w:r/>
      <w:r>
        <w:rPr>
          <w:b/>
        </w:rPr>
        <w:t>Бағалау критерийлері:</w:t>
      </w:r>
      <w:r/>
      <w:r/>
    </w:p>
    <w:p>
      <w:pPr>
        <w:pStyle w:val="ListBullet"/>
        <w:spacing w:line="240" w:lineRule="auto"/>
        <w:ind w:left="720"/>
      </w:pPr>
      <w:r/>
      <w:r>
        <w:t>Кезеңдерді дұрыс сипаттау - 3 балл.</w:t>
      </w:r>
      <w:r/>
    </w:p>
    <w:p>
      <w:pPr>
        <w:pStyle w:val="ListBullet"/>
        <w:spacing w:line="240" w:lineRule="auto"/>
        <w:ind w:left="720"/>
      </w:pPr>
      <w:r/>
      <w:r>
        <w:t>Кестенің дұрыс құрылымы - 1 балл.</w:t>
      </w:r>
      <w:r/>
      <w:r/>
    </w:p>
    <w:p>
      <w:pPr>
        <w:pStyle w:val="Heading3"/>
      </w:pPr>
      <w:r>
        <w:t>Үшінші тапсырма (4-5 балл)</w:t>
      </w:r>
      <w:r/>
    </w:p>
    <w:p>
      <w:r/>
      <w:r>
        <w:t>Тапсырма: «ДНҚ құрылымы» туралы график құрыңыз. ДНҚ молекуласының бөліктерін белгілеңіз.</w:t>
      </w:r>
      <w:r/>
    </w:p>
    <w:p>
      <w:r/>
      <w:r>
        <w:rPr>
          <w:b/>
        </w:rPr>
        <w:t>Бағалау критерийлері:</w:t>
      </w:r>
      <w:r/>
      <w:r/>
    </w:p>
    <w:p>
      <w:pPr>
        <w:pStyle w:val="ListBullet"/>
        <w:spacing w:line="240" w:lineRule="auto"/>
        <w:ind w:left="720"/>
      </w:pPr>
      <w:r/>
      <w:r>
        <w:t>Графиктің дұрыстығы - 3 балл.</w:t>
      </w:r>
      <w:r/>
    </w:p>
    <w:p>
      <w:pPr>
        <w:pStyle w:val="ListBullet"/>
        <w:spacing w:line="240" w:lineRule="auto"/>
        <w:ind w:left="720"/>
      </w:pPr>
      <w:r/>
      <w:r>
        <w:t>Белгілердің толықтығы - 2 балл.</w:t>
      </w:r>
      <w:r/>
      <w:r/>
    </w:p>
    <w:p>
      <w:pPr>
        <w:pStyle w:val="Heading3"/>
      </w:pPr>
      <w:r>
        <w:t>Төртінші тапсырма (3-4 балл)</w:t>
      </w:r>
      <w:r/>
    </w:p>
    <w:p>
      <w:r/>
      <w:r>
        <w:t>Тапсырма: «Экосистеманың тепе-теңдігі» туралы шығармашылық жоба жасаңыз. Жобада экосистеманың элементтерін және олардың өзара байланысын көрсетіңіз.</w:t>
      </w:r>
      <w:r/>
    </w:p>
    <w:p>
      <w:r/>
      <w:r>
        <w:rPr>
          <w:b/>
        </w:rPr>
        <w:t>Бағалау критерийлері:</w:t>
      </w:r>
      <w:r/>
      <w:r/>
    </w:p>
    <w:p>
      <w:pPr>
        <w:pStyle w:val="ListBullet"/>
        <w:spacing w:line="240" w:lineRule="auto"/>
        <w:ind w:left="720"/>
      </w:pPr>
      <w:r/>
      <w:r>
        <w:t>Жобаның креативтілігі - 2 балл.</w:t>
      </w:r>
      <w:r/>
    </w:p>
    <w:p>
      <w:pPr>
        <w:pStyle w:val="ListBullet"/>
        <w:spacing w:line="240" w:lineRule="auto"/>
        <w:ind w:left="720"/>
      </w:pPr>
      <w:r/>
      <w:r>
        <w:t>Элементтердің өзара байланысын көрсету - 2 балл.</w:t>
      </w:r>
      <w:r/>
      <w:r/>
    </w:p>
    <w:p>
      <w:pPr>
        <w:pStyle w:val="Heading3"/>
      </w:pPr>
      <w:r>
        <w:t>Бесінші тапсырма (4-5 балл)</w:t>
      </w:r>
      <w:r/>
    </w:p>
    <w:p>
      <w:r/>
      <w:r>
        <w:t>Тапсырма: «Эволюция теориясы» мен «Генетика» ұғымдарын біріктіріп, мысалдар келтіре отырып, күрделі тапсырма орындаңыз.</w:t>
      </w:r>
      <w:r/>
    </w:p>
    <w:p>
      <w:r/>
      <w:r>
        <w:rPr>
          <w:b/>
        </w:rPr>
        <w:t>Бағалау критерийлері:</w:t>
      </w:r>
      <w:r/>
      <w:r/>
    </w:p>
    <w:p>
      <w:pPr>
        <w:pStyle w:val="ListBullet"/>
        <w:spacing w:line="240" w:lineRule="auto"/>
        <w:ind w:left="720"/>
      </w:pPr>
      <w:r/>
      <w:r>
        <w:t>Ұғымдардың байланысын дұрыс көрсету - 3 балл.</w:t>
      </w:r>
      <w:r/>
    </w:p>
    <w:p>
      <w:pPr>
        <w:pStyle w:val="ListBullet"/>
        <w:spacing w:line="240" w:lineRule="auto"/>
        <w:ind w:left="720"/>
      </w:pPr>
      <w:r/>
      <w:r>
        <w:t>Мысалдардың нақты болуы - 2 балл.</w:t>
      </w:r>
      <w:r/>
      <w:r/>
    </w:p>
    <w:p>
      <w:pPr>
        <w:pStyle w:val="Heading2"/>
      </w:pPr>
      <w:r>
        <w:t>3. Мұғалімдерге ұсыныстар</w:t>
      </w:r>
      <w:r/>
    </w:p>
    <w:p>
      <w:r/>
      <w:r>
        <w:t>Әр тапсырма бойынша мұғалімдерге ұсыныстар:</w:t>
      </w:r>
      <w:r/>
      <w:r/>
    </w:p>
    <w:p>
      <w:pPr>
        <w:pStyle w:val="ListBullet"/>
        <w:spacing w:line="240" w:lineRule="auto"/>
        <w:ind w:left="720"/>
      </w:pPr>
      <w:r/>
      <w:r>
        <w:t>Оқушыларға тапсырмаларды орындау барысында түсініктеме беріңіз.</w:t>
      </w:r>
      <w:r/>
    </w:p>
    <w:p>
      <w:pPr>
        <w:pStyle w:val="ListBullet"/>
        <w:spacing w:line="240" w:lineRule="auto"/>
        <w:ind w:left="720"/>
      </w:pPr>
      <w:r/>
      <w:r>
        <w:t>Бағалау критерийлерін түсіндіріңіз, бұл оқушыларға өз білімдерін бағалауға көмектеседі.</w:t>
      </w:r>
      <w:r/>
    </w:p>
    <w:p>
      <w:pPr>
        <w:pStyle w:val="ListBullet"/>
        <w:spacing w:line="240" w:lineRule="auto"/>
        <w:ind w:left="720"/>
      </w:pPr>
      <w:r/>
      <w:r>
        <w:t>Кері байланыс беруде, оқушылардың жетістіктері мен жетіспеушіліктерін атап өтіңіз.</w:t>
      </w:r>
      <w:r/>
      <w:r/>
    </w:p>
    <w:p>
      <w:pPr>
        <w:pStyle w:val="Heading2"/>
      </w:pPr>
      <w:r>
        <w:t>4. Қосымша тапсырма</w:t>
      </w:r>
      <w:r/>
    </w:p>
    <w:p>
      <w:r/>
      <w:r>
        <w:t>Қосымша балл алу үшін: «Биологиядағы жаңа технологиялар» тақырыбына презентация жасаңыз. Презентацияда биологиядағы қазіргі заманғы технологиялардың қолданылуын көрсетіңіз.</w:t>
      </w:r>
      <w:r/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