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Алгебра Тесті: Туынды</w:t>
      </w:r>
      <w:r/>
    </w:p>
    <w:p>
      <w:pPr>
        <w:pStyle w:val="Heading2"/>
      </w:pPr>
      <w:r>
        <w:t>11 сынып үшін тест</w:t>
      </w:r>
      <w:r/>
    </w:p>
    <w:p>
      <w:r/>
      <w:r>
        <w:t>Төменде туынды тақырыбы бойынша 20 сұрақтан тұратын тест берілген. Әр сұраққа 4 жауап нұсқасы ұсынылған. Дұрыс жауапты анықтау үшін жауап нұсқаларын мұқият оқып шығыңыз.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1:</w:t>
      </w:r>
      <w:r>
        <w:t xml:space="preserve"> f(x) = x^2 функциясының туындысы қандай?</w:t>
      </w:r>
      <w:r/>
    </w:p>
    <w:p>
      <w:pPr>
        <w:pStyle w:val="ListBullet"/>
        <w:spacing w:line="240" w:lineRule="auto"/>
        <w:ind w:left="1440"/>
      </w:pPr>
      <w:r/>
      <w:r>
        <w:t>A) 2x</w:t>
      </w:r>
      <w:r/>
    </w:p>
    <w:p>
      <w:pPr>
        <w:pStyle w:val="ListBullet"/>
        <w:spacing w:line="240" w:lineRule="auto"/>
        <w:ind w:left="1440"/>
      </w:pPr>
      <w:r/>
      <w:r>
        <w:t>B) x^2</w:t>
      </w:r>
      <w:r/>
    </w:p>
    <w:p>
      <w:pPr>
        <w:pStyle w:val="ListBullet"/>
        <w:spacing w:line="240" w:lineRule="auto"/>
        <w:ind w:left="1440"/>
      </w:pPr>
      <w:r/>
      <w:r>
        <w:t>C) 2</w:t>
      </w:r>
      <w:r/>
    </w:p>
    <w:p>
      <w:pPr>
        <w:pStyle w:val="ListBullet"/>
        <w:spacing w:line="240" w:lineRule="auto"/>
        <w:ind w:left="1440"/>
      </w:pPr>
      <w:r/>
      <w:r>
        <w:t>D) x</w:t>
      </w:r>
      <w:r/>
      <w:r/>
      <w:r>
        <w:rPr>
          <w:b/>
        </w:rPr>
        <w:t>Дұрыс жауап: A) 2x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2:</w:t>
      </w:r>
      <w:r>
        <w:t xml:space="preserve"> f(x) = 3x^3 - 5x + 4 функциясының туындысын табыңыз.</w:t>
      </w:r>
      <w:r/>
    </w:p>
    <w:p>
      <w:pPr>
        <w:pStyle w:val="ListBullet"/>
        <w:spacing w:line="240" w:lineRule="auto"/>
        <w:ind w:left="1440"/>
      </w:pPr>
      <w:r/>
      <w:r>
        <w:t>A) 9x^2 - 5</w:t>
      </w:r>
      <w:r/>
    </w:p>
    <w:p>
      <w:pPr>
        <w:pStyle w:val="ListBullet"/>
        <w:spacing w:line="240" w:lineRule="auto"/>
        <w:ind w:left="1440"/>
      </w:pPr>
      <w:r/>
      <w:r>
        <w:t>B) 3x^2 - 5</w:t>
      </w:r>
      <w:r/>
    </w:p>
    <w:p>
      <w:pPr>
        <w:pStyle w:val="ListBullet"/>
        <w:spacing w:line="240" w:lineRule="auto"/>
        <w:ind w:left="1440"/>
      </w:pPr>
      <w:r/>
      <w:r>
        <w:t>C) 6x^2 + 4</w:t>
      </w:r>
      <w:r/>
    </w:p>
    <w:p>
      <w:pPr>
        <w:pStyle w:val="ListBullet"/>
        <w:spacing w:line="240" w:lineRule="auto"/>
        <w:ind w:left="1440"/>
      </w:pPr>
      <w:r/>
      <w:r>
        <w:t>D) 3x^2 - 4</w:t>
      </w:r>
      <w:r/>
      <w:r/>
      <w:r>
        <w:rPr>
          <w:b/>
        </w:rPr>
        <w:t>Дұрыс жауап: A) 9x^2 - 5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3:</w:t>
      </w:r>
      <w:r>
        <w:t xml:space="preserve"> f(x) = sin(x) функциясының туындысы неге тең?</w:t>
      </w:r>
      <w:r/>
    </w:p>
    <w:p>
      <w:pPr>
        <w:pStyle w:val="ListBullet"/>
        <w:spacing w:line="240" w:lineRule="auto"/>
        <w:ind w:left="1440"/>
      </w:pPr>
      <w:r/>
      <w:r>
        <w:t>A) cos(x)</w:t>
      </w:r>
      <w:r/>
    </w:p>
    <w:p>
      <w:pPr>
        <w:pStyle w:val="ListBullet"/>
        <w:spacing w:line="240" w:lineRule="auto"/>
        <w:ind w:left="1440"/>
      </w:pPr>
      <w:r/>
      <w:r>
        <w:t>B) -sin(x)</w:t>
      </w:r>
      <w:r/>
    </w:p>
    <w:p>
      <w:pPr>
        <w:pStyle w:val="ListBullet"/>
        <w:spacing w:line="240" w:lineRule="auto"/>
        <w:ind w:left="1440"/>
      </w:pPr>
      <w:r/>
      <w:r>
        <w:t>C) tan(x)</w:t>
      </w:r>
      <w:r/>
    </w:p>
    <w:p>
      <w:pPr>
        <w:pStyle w:val="ListBullet"/>
        <w:spacing w:line="240" w:lineRule="auto"/>
        <w:ind w:left="1440"/>
      </w:pPr>
      <w:r/>
      <w:r>
        <w:t>D) -cos(x)</w:t>
      </w:r>
      <w:r/>
      <w:r/>
      <w:r>
        <w:rPr>
          <w:b/>
        </w:rPr>
        <w:t>Дұрыс жауап: A) cos(x)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4:</w:t>
      </w:r>
      <w:r>
        <w:t xml:space="preserve"> f(x) = e^x функциясының туындысы қандай?</w:t>
      </w:r>
      <w:r/>
    </w:p>
    <w:p>
      <w:pPr>
        <w:pStyle w:val="ListBullet"/>
        <w:spacing w:line="240" w:lineRule="auto"/>
        <w:ind w:left="1440"/>
      </w:pPr>
      <w:r/>
      <w:r>
        <w:t>A) e^x</w:t>
      </w:r>
      <w:r/>
    </w:p>
    <w:p>
      <w:pPr>
        <w:pStyle w:val="ListBullet"/>
        <w:spacing w:line="240" w:lineRule="auto"/>
        <w:ind w:left="1440"/>
      </w:pPr>
      <w:r/>
      <w:r>
        <w:t>B) x * e^x</w:t>
      </w:r>
      <w:r/>
    </w:p>
    <w:p>
      <w:pPr>
        <w:pStyle w:val="ListBullet"/>
        <w:spacing w:line="240" w:lineRule="auto"/>
        <w:ind w:left="1440"/>
      </w:pPr>
      <w:r/>
      <w:r>
        <w:t>C) 1</w:t>
      </w:r>
      <w:r/>
    </w:p>
    <w:p>
      <w:pPr>
        <w:pStyle w:val="ListBullet"/>
        <w:spacing w:line="240" w:lineRule="auto"/>
        <w:ind w:left="1440"/>
      </w:pPr>
      <w:r/>
      <w:r>
        <w:t>D) ln(x)</w:t>
      </w:r>
      <w:r/>
      <w:r/>
      <w:r>
        <w:rPr>
          <w:b/>
        </w:rPr>
        <w:t>Дұрыс жауап: A) e^x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5:</w:t>
      </w:r>
      <w:r>
        <w:t xml:space="preserve"> f(x) = ln(x) функциясының туындысы неге тең?</w:t>
      </w:r>
      <w:r/>
    </w:p>
    <w:p>
      <w:pPr>
        <w:pStyle w:val="ListBullet"/>
        <w:spacing w:line="240" w:lineRule="auto"/>
        <w:ind w:left="1440"/>
      </w:pPr>
      <w:r/>
      <w:r>
        <w:t>A) 1/x</w:t>
      </w:r>
      <w:r/>
    </w:p>
    <w:p>
      <w:pPr>
        <w:pStyle w:val="ListBullet"/>
        <w:spacing w:line="240" w:lineRule="auto"/>
        <w:ind w:left="1440"/>
      </w:pPr>
      <w:r/>
      <w:r>
        <w:t>B) ln(x)</w:t>
      </w:r>
      <w:r/>
    </w:p>
    <w:p>
      <w:pPr>
        <w:pStyle w:val="ListBullet"/>
        <w:spacing w:line="240" w:lineRule="auto"/>
        <w:ind w:left="1440"/>
      </w:pPr>
      <w:r/>
      <w:r>
        <w:t>C) x</w:t>
      </w:r>
      <w:r/>
    </w:p>
    <w:p>
      <w:pPr>
        <w:pStyle w:val="ListBullet"/>
        <w:spacing w:line="240" w:lineRule="auto"/>
        <w:ind w:left="1440"/>
      </w:pPr>
      <w:r/>
      <w:r>
        <w:t>D) e^x</w:t>
      </w:r>
      <w:r/>
      <w:r/>
      <w:r>
        <w:rPr>
          <w:b/>
        </w:rPr>
        <w:t>Дұрыс жауап: A) 1/x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6:</w:t>
      </w:r>
      <w:r>
        <w:t xml:space="preserve"> f(x) = x^4 функциясының туындысы қандай?</w:t>
      </w:r>
      <w:r/>
    </w:p>
    <w:p>
      <w:pPr>
        <w:pStyle w:val="ListBullet"/>
        <w:spacing w:line="240" w:lineRule="auto"/>
        <w:ind w:left="1440"/>
      </w:pPr>
      <w:r/>
      <w:r>
        <w:t>A) 4x^3</w:t>
      </w:r>
      <w:r/>
    </w:p>
    <w:p>
      <w:pPr>
        <w:pStyle w:val="ListBullet"/>
        <w:spacing w:line="240" w:lineRule="auto"/>
        <w:ind w:left="1440"/>
      </w:pPr>
      <w:r/>
      <w:r>
        <w:t>B) 2x^2</w:t>
      </w:r>
      <w:r/>
    </w:p>
    <w:p>
      <w:pPr>
        <w:pStyle w:val="ListBullet"/>
        <w:spacing w:line="240" w:lineRule="auto"/>
        <w:ind w:left="1440"/>
      </w:pPr>
      <w:r/>
      <w:r>
        <w:t>C) 3x^4</w:t>
      </w:r>
      <w:r/>
    </w:p>
    <w:p>
      <w:pPr>
        <w:pStyle w:val="ListBullet"/>
        <w:spacing w:line="240" w:lineRule="auto"/>
        <w:ind w:left="1440"/>
      </w:pPr>
      <w:r/>
      <w:r>
        <w:t>D) x^3</w:t>
      </w:r>
      <w:r/>
      <w:r/>
      <w:r>
        <w:rPr>
          <w:b/>
        </w:rPr>
        <w:t>Дұрыс жауап: A) 4x^3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7:</w:t>
      </w:r>
      <w:r>
        <w:t xml:space="preserve"> f(x) = x^3 + 2x^2 - x функциясының туындысы неге тең?</w:t>
      </w:r>
      <w:r/>
    </w:p>
    <w:p>
      <w:pPr>
        <w:pStyle w:val="ListBullet"/>
        <w:spacing w:line="240" w:lineRule="auto"/>
        <w:ind w:left="1440"/>
      </w:pPr>
      <w:r/>
      <w:r>
        <w:t>A) 3x^2 + 4x - 1</w:t>
      </w:r>
      <w:r/>
    </w:p>
    <w:p>
      <w:pPr>
        <w:pStyle w:val="ListBullet"/>
        <w:spacing w:line="240" w:lineRule="auto"/>
        <w:ind w:left="1440"/>
      </w:pPr>
      <w:r/>
      <w:r>
        <w:t>B) 2x + 3</w:t>
      </w:r>
      <w:r/>
    </w:p>
    <w:p>
      <w:pPr>
        <w:pStyle w:val="ListBullet"/>
        <w:spacing w:line="240" w:lineRule="auto"/>
        <w:ind w:left="1440"/>
      </w:pPr>
      <w:r/>
      <w:r>
        <w:t>C) 3x^2 - 2</w:t>
      </w:r>
      <w:r/>
    </w:p>
    <w:p>
      <w:pPr>
        <w:pStyle w:val="ListBullet"/>
        <w:spacing w:line="240" w:lineRule="auto"/>
        <w:ind w:left="1440"/>
      </w:pPr>
      <w:r/>
      <w:r>
        <w:t>D) x^2 + 2</w:t>
      </w:r>
      <w:r/>
      <w:r/>
      <w:r>
        <w:rPr>
          <w:b/>
        </w:rPr>
        <w:t>Дұрыс жауап: A) 3x^2 + 4x - 1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8:</w:t>
      </w:r>
      <w:r>
        <w:t xml:space="preserve"> f(x) = tan(x) функциясының туындысы неге тең?</w:t>
      </w:r>
      <w:r/>
    </w:p>
    <w:p>
      <w:pPr>
        <w:pStyle w:val="ListBullet"/>
        <w:spacing w:line="240" w:lineRule="auto"/>
        <w:ind w:left="1440"/>
      </w:pPr>
      <w:r/>
      <w:r>
        <w:t>A) sec^2(x)</w:t>
      </w:r>
      <w:r/>
    </w:p>
    <w:p>
      <w:pPr>
        <w:pStyle w:val="ListBullet"/>
        <w:spacing w:line="240" w:lineRule="auto"/>
        <w:ind w:left="1440"/>
      </w:pPr>
      <w:r/>
      <w:r>
        <w:t>B) cos(x)</w:t>
      </w:r>
      <w:r/>
    </w:p>
    <w:p>
      <w:pPr>
        <w:pStyle w:val="ListBullet"/>
        <w:spacing w:line="240" w:lineRule="auto"/>
        <w:ind w:left="1440"/>
      </w:pPr>
      <w:r/>
      <w:r>
        <w:t>C) sin(x)</w:t>
      </w:r>
      <w:r/>
    </w:p>
    <w:p>
      <w:pPr>
        <w:pStyle w:val="ListBullet"/>
        <w:spacing w:line="240" w:lineRule="auto"/>
        <w:ind w:left="1440"/>
      </w:pPr>
      <w:r/>
      <w:r>
        <w:t>D) -sec^2(x)</w:t>
      </w:r>
      <w:r/>
      <w:r/>
      <w:r>
        <w:rPr>
          <w:b/>
        </w:rPr>
        <w:t>Дұрыс жауап: A) sec^2(x)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9:</w:t>
      </w:r>
      <w:r>
        <w:t xml:space="preserve"> f(x) = 5x^2 + 3x - 7 функциясының туындысы неге тең?</w:t>
      </w:r>
      <w:r/>
    </w:p>
    <w:p>
      <w:pPr>
        <w:pStyle w:val="ListBullet"/>
        <w:spacing w:line="240" w:lineRule="auto"/>
        <w:ind w:left="1440"/>
      </w:pPr>
      <w:r/>
      <w:r>
        <w:t>A) 10x + 3</w:t>
      </w:r>
      <w:r/>
    </w:p>
    <w:p>
      <w:pPr>
        <w:pStyle w:val="ListBullet"/>
        <w:spacing w:line="240" w:lineRule="auto"/>
        <w:ind w:left="1440"/>
      </w:pPr>
      <w:r/>
      <w:r>
        <w:t>B) 5x + 3</w:t>
      </w:r>
      <w:r/>
    </w:p>
    <w:p>
      <w:pPr>
        <w:pStyle w:val="ListBullet"/>
        <w:spacing w:line="240" w:lineRule="auto"/>
        <w:ind w:left="1440"/>
      </w:pPr>
      <w:r/>
      <w:r>
        <w:t>C) 3x - 7</w:t>
      </w:r>
      <w:r/>
    </w:p>
    <w:p>
      <w:pPr>
        <w:pStyle w:val="ListBullet"/>
        <w:spacing w:line="240" w:lineRule="auto"/>
        <w:ind w:left="1440"/>
      </w:pPr>
      <w:r/>
      <w:r>
        <w:t>D) 2x + 3</w:t>
      </w:r>
      <w:r/>
      <w:r/>
      <w:r>
        <w:rPr>
          <w:b/>
        </w:rPr>
        <w:t>Дұрыс жауап: A) 10x + 3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10:</w:t>
      </w:r>
      <w:r>
        <w:t xml:space="preserve"> f(x) = x^5 функциясының туындысы қандай?</w:t>
      </w:r>
      <w:r/>
    </w:p>
    <w:p>
      <w:pPr>
        <w:pStyle w:val="ListBullet"/>
        <w:spacing w:line="240" w:lineRule="auto"/>
        <w:ind w:left="1440"/>
      </w:pPr>
      <w:r/>
      <w:r>
        <w:t>A) 5x^4</w:t>
      </w:r>
      <w:r/>
    </w:p>
    <w:p>
      <w:pPr>
        <w:pStyle w:val="ListBullet"/>
        <w:spacing w:line="240" w:lineRule="auto"/>
        <w:ind w:left="1440"/>
      </w:pPr>
      <w:r/>
      <w:r>
        <w:t>B) x^4</w:t>
      </w:r>
      <w:r/>
    </w:p>
    <w:p>
      <w:pPr>
        <w:pStyle w:val="ListBullet"/>
        <w:spacing w:line="240" w:lineRule="auto"/>
        <w:ind w:left="1440"/>
      </w:pPr>
      <w:r/>
      <w:r>
        <w:t>C) 4x^5</w:t>
      </w:r>
      <w:r/>
    </w:p>
    <w:p>
      <w:pPr>
        <w:pStyle w:val="ListBullet"/>
        <w:spacing w:line="240" w:lineRule="auto"/>
        <w:ind w:left="1440"/>
      </w:pPr>
      <w:r/>
      <w:r>
        <w:t>D) 5x^3</w:t>
      </w:r>
      <w:r/>
      <w:r/>
      <w:r>
        <w:rPr>
          <w:b/>
        </w:rPr>
        <w:t>Дұрыс жауап: A) 5x^4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11:</w:t>
      </w:r>
      <w:r>
        <w:t xml:space="preserve"> f(x) = 1/x функциясының туындысы неге тең?</w:t>
      </w:r>
      <w:r/>
    </w:p>
    <w:p>
      <w:pPr>
        <w:pStyle w:val="ListBullet"/>
        <w:spacing w:line="240" w:lineRule="auto"/>
        <w:ind w:left="1440"/>
      </w:pPr>
      <w:r/>
      <w:r>
        <w:t>A) -1/x^2</w:t>
      </w:r>
      <w:r/>
    </w:p>
    <w:p>
      <w:pPr>
        <w:pStyle w:val="ListBullet"/>
        <w:spacing w:line="240" w:lineRule="auto"/>
        <w:ind w:left="1440"/>
      </w:pPr>
      <w:r/>
      <w:r>
        <w:t>B) 1/x^2</w:t>
      </w:r>
      <w:r/>
    </w:p>
    <w:p>
      <w:pPr>
        <w:pStyle w:val="ListBullet"/>
        <w:spacing w:line="240" w:lineRule="auto"/>
        <w:ind w:left="1440"/>
      </w:pPr>
      <w:r/>
      <w:r>
        <w:t>C) -x</w:t>
      </w:r>
      <w:r/>
    </w:p>
    <w:p>
      <w:pPr>
        <w:pStyle w:val="ListBullet"/>
        <w:spacing w:line="240" w:lineRule="auto"/>
        <w:ind w:left="1440"/>
      </w:pPr>
      <w:r/>
      <w:r>
        <w:t>D) x^2</w:t>
      </w:r>
      <w:r/>
      <w:r/>
      <w:r>
        <w:rPr>
          <w:b/>
        </w:rPr>
        <w:t>Дұрыс жауап: A) -1/x^2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12:</w:t>
      </w:r>
      <w:r>
        <w:t xml:space="preserve"> f(x) = x^2 + 2x функциясының туындысы неге тең?</w:t>
      </w:r>
      <w:r/>
    </w:p>
    <w:p>
      <w:pPr>
        <w:pStyle w:val="ListBullet"/>
        <w:spacing w:line="240" w:lineRule="auto"/>
        <w:ind w:left="1440"/>
      </w:pPr>
      <w:r/>
      <w:r>
        <w:t>A) 2x + 2</w:t>
      </w:r>
      <w:r/>
    </w:p>
    <w:p>
      <w:pPr>
        <w:pStyle w:val="ListBullet"/>
        <w:spacing w:line="240" w:lineRule="auto"/>
        <w:ind w:left="1440"/>
      </w:pPr>
      <w:r/>
      <w:r>
        <w:t>B) 2x</w:t>
      </w:r>
      <w:r/>
    </w:p>
    <w:p>
      <w:pPr>
        <w:pStyle w:val="ListBullet"/>
        <w:spacing w:line="240" w:lineRule="auto"/>
        <w:ind w:left="1440"/>
      </w:pPr>
      <w:r/>
      <w:r>
        <w:t>C) x + 2</w:t>
      </w:r>
      <w:r/>
    </w:p>
    <w:p>
      <w:pPr>
        <w:pStyle w:val="ListBullet"/>
        <w:spacing w:line="240" w:lineRule="auto"/>
        <w:ind w:left="1440"/>
      </w:pPr>
      <w:r/>
      <w:r>
        <w:t>D) 2x + 1</w:t>
      </w:r>
      <w:r/>
      <w:r/>
      <w:r>
        <w:rPr>
          <w:b/>
        </w:rPr>
        <w:t>Дұрыс жауап: A) 2x + 2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13:</w:t>
      </w:r>
      <w:r>
        <w:t xml:space="preserve"> f(x) = cos(x) функциясының туындысы неге тең?</w:t>
      </w:r>
      <w:r/>
    </w:p>
    <w:p>
      <w:pPr>
        <w:pStyle w:val="ListBullet"/>
        <w:spacing w:line="240" w:lineRule="auto"/>
        <w:ind w:left="1440"/>
      </w:pPr>
      <w:r/>
      <w:r>
        <w:t>A) -sin(x)</w:t>
      </w:r>
      <w:r/>
    </w:p>
    <w:p>
      <w:pPr>
        <w:pStyle w:val="ListBullet"/>
        <w:spacing w:line="240" w:lineRule="auto"/>
        <w:ind w:left="1440"/>
      </w:pPr>
      <w:r/>
      <w:r>
        <w:t>B) cos(x)</w:t>
      </w:r>
      <w:r/>
    </w:p>
    <w:p>
      <w:pPr>
        <w:pStyle w:val="ListBullet"/>
        <w:spacing w:line="240" w:lineRule="auto"/>
        <w:ind w:left="1440"/>
      </w:pPr>
      <w:r/>
      <w:r>
        <w:t>C) tan(x)</w:t>
      </w:r>
      <w:r/>
    </w:p>
    <w:p>
      <w:pPr>
        <w:pStyle w:val="ListBullet"/>
        <w:spacing w:line="240" w:lineRule="auto"/>
        <w:ind w:left="1440"/>
      </w:pPr>
      <w:r/>
      <w:r>
        <w:t>D) -cos(x)</w:t>
      </w:r>
      <w:r/>
      <w:r/>
      <w:r>
        <w:rPr>
          <w:b/>
        </w:rPr>
        <w:t>Дұрыс жауап: A) -sin(x)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14:</w:t>
      </w:r>
      <w:r>
        <w:t xml:space="preserve"> f(x) = x^2 - 4x + 4 функциясының туындысы неге тең?</w:t>
      </w:r>
      <w:r/>
    </w:p>
    <w:p>
      <w:pPr>
        <w:pStyle w:val="ListBullet"/>
        <w:spacing w:line="240" w:lineRule="auto"/>
        <w:ind w:left="1440"/>
      </w:pPr>
      <w:r/>
      <w:r>
        <w:t>A) 2x - 4</w:t>
      </w:r>
      <w:r/>
    </w:p>
    <w:p>
      <w:pPr>
        <w:pStyle w:val="ListBullet"/>
        <w:spacing w:line="240" w:lineRule="auto"/>
        <w:ind w:left="1440"/>
      </w:pPr>
      <w:r/>
      <w:r>
        <w:t>B) 2x + 4</w:t>
      </w:r>
      <w:r/>
    </w:p>
    <w:p>
      <w:pPr>
        <w:pStyle w:val="ListBullet"/>
        <w:spacing w:line="240" w:lineRule="auto"/>
        <w:ind w:left="1440"/>
      </w:pPr>
      <w:r/>
      <w:r>
        <w:t>C) -4</w:t>
      </w:r>
      <w:r/>
    </w:p>
    <w:p>
      <w:pPr>
        <w:pStyle w:val="ListBullet"/>
        <w:spacing w:line="240" w:lineRule="auto"/>
        <w:ind w:left="1440"/>
      </w:pPr>
      <w:r/>
      <w:r>
        <w:t>D) 4x - 4</w:t>
      </w:r>
      <w:r/>
      <w:r/>
      <w:r>
        <w:rPr>
          <w:b/>
        </w:rPr>
        <w:t>Дұрыс жауап: A) 2x - 4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15:</w:t>
      </w:r>
      <w:r>
        <w:t xml:space="preserve"> f(x) = x^3 - 3x функциясының туындысы неге тең?</w:t>
      </w:r>
      <w:r/>
    </w:p>
    <w:p>
      <w:pPr>
        <w:pStyle w:val="ListBullet"/>
        <w:spacing w:line="240" w:lineRule="auto"/>
        <w:ind w:left="1440"/>
      </w:pPr>
      <w:r/>
      <w:r>
        <w:t>A) 3x^2 - 3</w:t>
      </w:r>
      <w:r/>
    </w:p>
    <w:p>
      <w:pPr>
        <w:pStyle w:val="ListBullet"/>
        <w:spacing w:line="240" w:lineRule="auto"/>
        <w:ind w:left="1440"/>
      </w:pPr>
      <w:r/>
      <w:r>
        <w:t>B) 3x^2 + 3</w:t>
      </w:r>
      <w:r/>
    </w:p>
    <w:p>
      <w:pPr>
        <w:pStyle w:val="ListBullet"/>
        <w:spacing w:line="240" w:lineRule="auto"/>
        <w:ind w:left="1440"/>
      </w:pPr>
      <w:r/>
      <w:r>
        <w:t>C) x^2 - 3</w:t>
      </w:r>
      <w:r/>
    </w:p>
    <w:p>
      <w:pPr>
        <w:pStyle w:val="ListBullet"/>
        <w:spacing w:line="240" w:lineRule="auto"/>
        <w:ind w:left="1440"/>
      </w:pPr>
      <w:r/>
      <w:r>
        <w:t>D) 3x^2</w:t>
      </w:r>
      <w:r/>
      <w:r/>
      <w:r>
        <w:rPr>
          <w:b/>
        </w:rPr>
        <w:t>Дұрыс жауап: A) 3x^2 - 3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16:</w:t>
      </w:r>
      <w:r>
        <w:t xml:space="preserve"> f(x) = x^4 - 2x^2 + 1 функциясының туындысы неге тең?</w:t>
      </w:r>
      <w:r/>
    </w:p>
    <w:p>
      <w:pPr>
        <w:pStyle w:val="ListBullet"/>
        <w:spacing w:line="240" w:lineRule="auto"/>
        <w:ind w:left="1440"/>
      </w:pPr>
      <w:r/>
      <w:r>
        <w:t>A) 4x^3 - 4x</w:t>
      </w:r>
      <w:r/>
    </w:p>
    <w:p>
      <w:pPr>
        <w:pStyle w:val="ListBullet"/>
        <w:spacing w:line="240" w:lineRule="auto"/>
        <w:ind w:left="1440"/>
      </w:pPr>
      <w:r/>
      <w:r>
        <w:t>B) 2x - 4</w:t>
      </w:r>
      <w:r/>
    </w:p>
    <w:p>
      <w:pPr>
        <w:pStyle w:val="ListBullet"/>
        <w:spacing w:line="240" w:lineRule="auto"/>
        <w:ind w:left="1440"/>
      </w:pPr>
      <w:r/>
      <w:r>
        <w:t>C) 4x^3 + 2x</w:t>
      </w:r>
      <w:r/>
    </w:p>
    <w:p>
      <w:pPr>
        <w:pStyle w:val="ListBullet"/>
        <w:spacing w:line="240" w:lineRule="auto"/>
        <w:ind w:left="1440"/>
      </w:pPr>
      <w:r/>
      <w:r>
        <w:t>D) 4x^2 - 2</w:t>
      </w:r>
      <w:r/>
      <w:r/>
      <w:r>
        <w:rPr>
          <w:b/>
        </w:rPr>
        <w:t>Дұрыс жауап: A) 4x^3 - 4x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17:</w:t>
      </w:r>
      <w:r>
        <w:t xml:space="preserve"> f(x) = 3x^2 + 5 функциясының туындысы неге тең?</w:t>
      </w:r>
      <w:r/>
    </w:p>
    <w:p>
      <w:pPr>
        <w:pStyle w:val="ListBullet"/>
        <w:spacing w:line="240" w:lineRule="auto"/>
        <w:ind w:left="1440"/>
      </w:pPr>
      <w:r/>
      <w:r>
        <w:t>A) 6x</w:t>
      </w:r>
      <w:r/>
    </w:p>
    <w:p>
      <w:pPr>
        <w:pStyle w:val="ListBullet"/>
        <w:spacing w:line="240" w:lineRule="auto"/>
        <w:ind w:left="1440"/>
      </w:pPr>
      <w:r/>
      <w:r>
        <w:t>B) 3x</w:t>
      </w:r>
      <w:r/>
    </w:p>
    <w:p>
      <w:pPr>
        <w:pStyle w:val="ListBullet"/>
        <w:spacing w:line="240" w:lineRule="auto"/>
        <w:ind w:left="1440"/>
      </w:pPr>
      <w:r/>
      <w:r>
        <w:t>C) 5</w:t>
      </w:r>
      <w:r/>
    </w:p>
    <w:p>
      <w:pPr>
        <w:pStyle w:val="ListBullet"/>
        <w:spacing w:line="240" w:lineRule="auto"/>
        <w:ind w:left="1440"/>
      </w:pPr>
      <w:r/>
      <w:r>
        <w:t>D) 2x</w:t>
      </w:r>
      <w:r/>
      <w:r/>
      <w:r>
        <w:rPr>
          <w:b/>
        </w:rPr>
        <w:t>Дұрыс жауап: A) 6x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18:</w:t>
      </w:r>
      <w:r>
        <w:t xml:space="preserve"> f(x) = 2^x функциясының туындысы неге тең?</w:t>
      </w:r>
      <w:r/>
    </w:p>
    <w:p>
      <w:pPr>
        <w:pStyle w:val="ListBullet"/>
        <w:spacing w:line="240" w:lineRule="auto"/>
        <w:ind w:left="1440"/>
      </w:pPr>
      <w:r/>
      <w:r>
        <w:t>A) 2^x * ln(2)</w:t>
      </w:r>
      <w:r/>
    </w:p>
    <w:p>
      <w:pPr>
        <w:pStyle w:val="ListBullet"/>
        <w:spacing w:line="240" w:lineRule="auto"/>
        <w:ind w:left="1440"/>
      </w:pPr>
      <w:r/>
      <w:r>
        <w:t>B) 2^x</w:t>
      </w:r>
      <w:r/>
    </w:p>
    <w:p>
      <w:pPr>
        <w:pStyle w:val="ListBullet"/>
        <w:spacing w:line="240" w:lineRule="auto"/>
        <w:ind w:left="1440"/>
      </w:pPr>
      <w:r/>
      <w:r>
        <w:t>C) ln(2)</w:t>
      </w:r>
      <w:r/>
    </w:p>
    <w:p>
      <w:pPr>
        <w:pStyle w:val="ListBullet"/>
        <w:spacing w:line="240" w:lineRule="auto"/>
        <w:ind w:left="1440"/>
      </w:pPr>
      <w:r/>
      <w:r>
        <w:t>D) 1</w:t>
      </w:r>
      <w:r/>
      <w:r/>
      <w:r>
        <w:rPr>
          <w:b/>
        </w:rPr>
        <w:t>Дұрыс жауап: A) 2^x * ln(2)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19:</w:t>
      </w:r>
      <w:r>
        <w:t xml:space="preserve"> f(x) = x^2 * e^x функциясының туындысын табыңыз.</w:t>
      </w:r>
      <w:r/>
    </w:p>
    <w:p>
      <w:pPr>
        <w:pStyle w:val="ListBullet"/>
        <w:spacing w:line="240" w:lineRule="auto"/>
        <w:ind w:left="1440"/>
      </w:pPr>
      <w:r/>
      <w:r>
        <w:t>A) 2x * e^x + x^2 * e^x</w:t>
      </w:r>
      <w:r/>
    </w:p>
    <w:p>
      <w:pPr>
        <w:pStyle w:val="ListBullet"/>
        <w:spacing w:line="240" w:lineRule="auto"/>
        <w:ind w:left="1440"/>
      </w:pPr>
      <w:r/>
      <w:r>
        <w:t>B) 2x * e^x</w:t>
      </w:r>
      <w:r/>
    </w:p>
    <w:p>
      <w:pPr>
        <w:pStyle w:val="ListBullet"/>
        <w:spacing w:line="240" w:lineRule="auto"/>
        <w:ind w:left="1440"/>
      </w:pPr>
      <w:r/>
      <w:r>
        <w:t>C) e^x</w:t>
      </w:r>
      <w:r/>
    </w:p>
    <w:p>
      <w:pPr>
        <w:pStyle w:val="ListBullet"/>
        <w:spacing w:line="240" w:lineRule="auto"/>
        <w:ind w:left="1440"/>
      </w:pPr>
      <w:r/>
      <w:r>
        <w:t>D) x * e^x</w:t>
      </w:r>
      <w:r/>
      <w:r/>
      <w:r>
        <w:rPr>
          <w:b/>
        </w:rPr>
        <w:t>Дұрыс жауап: A) 2x * e^x + x^2 * e^x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Сұрақ 20:</w:t>
      </w:r>
      <w:r>
        <w:t xml:space="preserve"> f(x) = x^3 + 4x функциясының туындысы неге тең?</w:t>
      </w:r>
      <w:r/>
    </w:p>
    <w:p>
      <w:pPr>
        <w:pStyle w:val="ListBullet"/>
        <w:spacing w:line="240" w:lineRule="auto"/>
        <w:ind w:left="1440"/>
      </w:pPr>
      <w:r/>
      <w:r>
        <w:t>A) 3x^2 + 4</w:t>
      </w:r>
      <w:r/>
    </w:p>
    <w:p>
      <w:pPr>
        <w:pStyle w:val="ListBullet"/>
        <w:spacing w:line="240" w:lineRule="auto"/>
        <w:ind w:left="1440"/>
      </w:pPr>
      <w:r/>
      <w:r>
        <w:t>B) 3x^2 + 4x</w:t>
      </w:r>
      <w:r/>
    </w:p>
    <w:p>
      <w:pPr>
        <w:pStyle w:val="ListBullet"/>
        <w:spacing w:line="240" w:lineRule="auto"/>
        <w:ind w:left="1440"/>
      </w:pPr>
      <w:r/>
      <w:r>
        <w:t>C) 4x^2</w:t>
      </w:r>
      <w:r/>
    </w:p>
    <w:p>
      <w:pPr>
        <w:pStyle w:val="ListBullet"/>
        <w:spacing w:line="240" w:lineRule="auto"/>
        <w:ind w:left="1440"/>
      </w:pPr>
      <w:r/>
      <w:r>
        <w:t>D) 3x^2</w:t>
      </w:r>
      <w:r/>
      <w:r/>
      <w:r>
        <w:rPr>
          <w:b/>
        </w:rPr>
        <w:t>Дұрыс жауап: A) 3x^2 + 4</w:t>
      </w:r>
      <w:r/>
      <w:r/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